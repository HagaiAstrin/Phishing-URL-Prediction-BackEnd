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76422" w14:textId="77777777" w:rsidR="00F72E78" w:rsidRDefault="008D76C7">
      <w:pPr>
        <w:pStyle w:val="aa"/>
      </w:pPr>
      <w:r>
        <w:t>תיאור</w:t>
      </w:r>
      <w:r>
        <w:t xml:space="preserve"> </w:t>
      </w:r>
      <w:r>
        <w:t>כל</w:t>
      </w:r>
      <w:r>
        <w:t xml:space="preserve"> </w:t>
      </w:r>
      <w:r>
        <w:t>הפיצ</w:t>
      </w:r>
      <w:r>
        <w:t>'</w:t>
      </w:r>
      <w:r>
        <w:t>רים</w:t>
      </w:r>
      <w:r>
        <w:t xml:space="preserve"> </w:t>
      </w:r>
      <w:r>
        <w:t>בקובץ</w:t>
      </w:r>
      <w:r>
        <w:t xml:space="preserve"> phishing_url_test.csv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16"/>
        <w:gridCol w:w="4314"/>
      </w:tblGrid>
      <w:tr w:rsidR="00F72E78" w14:paraId="0DD8952A" w14:textId="77777777">
        <w:tc>
          <w:tcPr>
            <w:tcW w:w="4320" w:type="dxa"/>
          </w:tcPr>
          <w:p w14:paraId="4B494C7C" w14:textId="77777777" w:rsidR="00F72E78" w:rsidRDefault="008D76C7">
            <w:r>
              <w:t>שם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</w:t>
            </w:r>
          </w:p>
        </w:tc>
        <w:tc>
          <w:tcPr>
            <w:tcW w:w="4320" w:type="dxa"/>
          </w:tcPr>
          <w:p w14:paraId="56080C9C" w14:textId="77777777" w:rsidR="00F72E78" w:rsidRDefault="008D76C7">
            <w:r>
              <w:t>הסבר</w:t>
            </w:r>
            <w:r>
              <w:t xml:space="preserve"> </w:t>
            </w:r>
            <w:r>
              <w:t>בעברית</w:t>
            </w:r>
          </w:p>
        </w:tc>
      </w:tr>
      <w:tr w:rsidR="00F72E78" w14:paraId="4799E082" w14:textId="77777777">
        <w:tc>
          <w:tcPr>
            <w:tcW w:w="4320" w:type="dxa"/>
          </w:tcPr>
          <w:p w14:paraId="48DF3397" w14:textId="77777777" w:rsidR="00F72E78" w:rsidRDefault="008D76C7">
            <w:r>
              <w:t>url</w:t>
            </w:r>
          </w:p>
        </w:tc>
        <w:tc>
          <w:tcPr>
            <w:tcW w:w="4320" w:type="dxa"/>
          </w:tcPr>
          <w:p w14:paraId="35CAFEB3" w14:textId="77777777" w:rsidR="00F72E78" w:rsidRDefault="008D76C7">
            <w:r>
              <w:t>כתובת</w:t>
            </w:r>
            <w:r>
              <w:t xml:space="preserve"> </w:t>
            </w:r>
            <w:r>
              <w:t>האתר</w:t>
            </w:r>
            <w:r>
              <w:t xml:space="preserve"> </w:t>
            </w:r>
            <w:r>
              <w:t>המלאה</w:t>
            </w:r>
            <w:r>
              <w:t xml:space="preserve">. </w:t>
            </w:r>
            <w:r>
              <w:t>משמשת</w:t>
            </w:r>
            <w:r>
              <w:t xml:space="preserve"> </w:t>
            </w:r>
            <w:r>
              <w:t>לזיהוי</w:t>
            </w:r>
            <w:r>
              <w:t xml:space="preserve"> </w:t>
            </w:r>
            <w:r>
              <w:t>בלבד</w:t>
            </w:r>
            <w:r>
              <w:t xml:space="preserve">, </w:t>
            </w:r>
            <w:r>
              <w:t>לרוב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תורמת</w:t>
            </w:r>
            <w:r>
              <w:t xml:space="preserve"> </w:t>
            </w:r>
            <w:r>
              <w:t>ישירות</w:t>
            </w:r>
            <w:r>
              <w:t xml:space="preserve"> </w:t>
            </w:r>
            <w:r>
              <w:t>למודל</w:t>
            </w:r>
            <w:r>
              <w:t>.</w:t>
            </w:r>
          </w:p>
        </w:tc>
      </w:tr>
      <w:tr w:rsidR="00F72E78" w14:paraId="6EDDA841" w14:textId="77777777">
        <w:tc>
          <w:tcPr>
            <w:tcW w:w="4320" w:type="dxa"/>
          </w:tcPr>
          <w:p w14:paraId="7546C001" w14:textId="77777777" w:rsidR="00F72E78" w:rsidRDefault="008D76C7">
            <w:r>
              <w:t>length_url</w:t>
            </w:r>
          </w:p>
        </w:tc>
        <w:tc>
          <w:tcPr>
            <w:tcW w:w="4320" w:type="dxa"/>
          </w:tcPr>
          <w:p w14:paraId="3640CBF8" w14:textId="77777777" w:rsidR="00F72E78" w:rsidRDefault="008D76C7">
            <w:r>
              <w:t>אורך</w:t>
            </w:r>
            <w:r>
              <w:t xml:space="preserve"> </w:t>
            </w:r>
            <w:r>
              <w:t>מלא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כתובת</w:t>
            </w:r>
            <w:r>
              <w:t xml:space="preserve"> </w:t>
            </w:r>
            <w:r>
              <w:t>האתר</w:t>
            </w:r>
            <w:r>
              <w:t xml:space="preserve">. </w:t>
            </w:r>
            <w:r>
              <w:t>כתובות</w:t>
            </w:r>
            <w:r>
              <w:t xml:space="preserve"> </w:t>
            </w:r>
            <w:r>
              <w:t>פישינג</w:t>
            </w:r>
            <w:r>
              <w:t xml:space="preserve"> </w:t>
            </w:r>
            <w:r>
              <w:t>לרוב</w:t>
            </w:r>
            <w:r>
              <w:t xml:space="preserve"> </w:t>
            </w:r>
            <w:r>
              <w:t>ארוכות</w:t>
            </w:r>
            <w:r>
              <w:t xml:space="preserve"> </w:t>
            </w:r>
            <w:r>
              <w:t>כדי</w:t>
            </w:r>
            <w:r>
              <w:t xml:space="preserve"> </w:t>
            </w:r>
            <w:r>
              <w:t>להסתיר</w:t>
            </w:r>
            <w:r>
              <w:t xml:space="preserve"> </w:t>
            </w:r>
            <w:r>
              <w:t>מידע</w:t>
            </w:r>
            <w:r>
              <w:t>.</w:t>
            </w:r>
          </w:p>
        </w:tc>
      </w:tr>
      <w:tr w:rsidR="00F72E78" w14:paraId="09AFF9D4" w14:textId="77777777">
        <w:tc>
          <w:tcPr>
            <w:tcW w:w="4320" w:type="dxa"/>
          </w:tcPr>
          <w:p w14:paraId="488CCA89" w14:textId="77777777" w:rsidR="00F72E78" w:rsidRDefault="008D76C7">
            <w:r>
              <w:t>length_hostname</w:t>
            </w:r>
          </w:p>
        </w:tc>
        <w:tc>
          <w:tcPr>
            <w:tcW w:w="4320" w:type="dxa"/>
          </w:tcPr>
          <w:p w14:paraId="5C42CC99" w14:textId="77777777" w:rsidR="00F72E78" w:rsidRDefault="008D76C7">
            <w:r>
              <w:t>אורך</w:t>
            </w:r>
            <w:r>
              <w:t xml:space="preserve"> </w:t>
            </w:r>
            <w:r>
              <w:t>שם</w:t>
            </w:r>
            <w:r>
              <w:t xml:space="preserve"> </w:t>
            </w:r>
            <w:r>
              <w:t>המארח</w:t>
            </w:r>
            <w:r>
              <w:t xml:space="preserve"> </w:t>
            </w:r>
            <w:r>
              <w:t xml:space="preserve">(hostname) </w:t>
            </w:r>
            <w:r>
              <w:t>בתוך</w:t>
            </w:r>
            <w:r>
              <w:t xml:space="preserve"> </w:t>
            </w:r>
            <w:r>
              <w:t>ה</w:t>
            </w:r>
            <w:r>
              <w:t xml:space="preserve">-URL. </w:t>
            </w:r>
            <w:r>
              <w:t>מארחים</w:t>
            </w:r>
            <w:r>
              <w:t xml:space="preserve"> </w:t>
            </w:r>
            <w:r>
              <w:t>ארוכים</w:t>
            </w:r>
            <w:r>
              <w:t xml:space="preserve"> </w:t>
            </w:r>
            <w:r>
              <w:t>עלולים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פישינג</w:t>
            </w:r>
            <w:r>
              <w:t>.</w:t>
            </w:r>
          </w:p>
        </w:tc>
      </w:tr>
      <w:tr w:rsidR="00F72E78" w14:paraId="4C6EB956" w14:textId="77777777">
        <w:tc>
          <w:tcPr>
            <w:tcW w:w="4320" w:type="dxa"/>
          </w:tcPr>
          <w:p w14:paraId="3F0FF13D" w14:textId="77777777" w:rsidR="00F72E78" w:rsidRDefault="008D76C7">
            <w:r>
              <w:t>ip</w:t>
            </w:r>
          </w:p>
        </w:tc>
        <w:tc>
          <w:tcPr>
            <w:tcW w:w="4320" w:type="dxa"/>
          </w:tcPr>
          <w:p w14:paraId="61A685FA" w14:textId="77777777" w:rsidR="00F72E78" w:rsidRDefault="008D76C7">
            <w:r>
              <w:t>האם</w:t>
            </w:r>
            <w:r>
              <w:t xml:space="preserve"> </w:t>
            </w:r>
            <w:r>
              <w:t>נעשה</w:t>
            </w:r>
            <w:r>
              <w:t xml:space="preserve"> </w:t>
            </w:r>
            <w:r>
              <w:t>שימוש</w:t>
            </w:r>
            <w:r>
              <w:t xml:space="preserve"> </w:t>
            </w:r>
            <w:r>
              <w:t>בכתובת</w:t>
            </w:r>
            <w:r>
              <w:t xml:space="preserve"> IP </w:t>
            </w:r>
            <w:r>
              <w:t>במקום</w:t>
            </w:r>
            <w:r>
              <w:t xml:space="preserve"> </w:t>
            </w:r>
            <w:r>
              <w:t>דומיין</w:t>
            </w:r>
            <w:r>
              <w:t xml:space="preserve"> (1 = </w:t>
            </w:r>
            <w:r>
              <w:t>כן</w:t>
            </w:r>
            <w:r>
              <w:t xml:space="preserve">). </w:t>
            </w:r>
            <w:r>
              <w:t>שימוש</w:t>
            </w:r>
            <w:r>
              <w:t xml:space="preserve"> </w:t>
            </w:r>
            <w:r>
              <w:t>כזה</w:t>
            </w:r>
            <w:r>
              <w:t xml:space="preserve"> </w:t>
            </w:r>
            <w:r>
              <w:t>נפוץ</w:t>
            </w:r>
            <w:r>
              <w:t xml:space="preserve"> </w:t>
            </w:r>
            <w:r>
              <w:t>בפישינג</w:t>
            </w:r>
            <w:r>
              <w:t>.</w:t>
            </w:r>
          </w:p>
        </w:tc>
      </w:tr>
      <w:tr w:rsidR="00F72E78" w14:paraId="7F206BF9" w14:textId="77777777">
        <w:tc>
          <w:tcPr>
            <w:tcW w:w="4320" w:type="dxa"/>
          </w:tcPr>
          <w:p w14:paraId="4EC8F933" w14:textId="77777777" w:rsidR="00F72E78" w:rsidRDefault="008D76C7">
            <w:r>
              <w:t>nb_dots</w:t>
            </w:r>
          </w:p>
        </w:tc>
        <w:tc>
          <w:tcPr>
            <w:tcW w:w="4320" w:type="dxa"/>
          </w:tcPr>
          <w:p w14:paraId="0F0CF505" w14:textId="77777777" w:rsidR="00F72E78" w:rsidRDefault="008D76C7">
            <w:r>
              <w:t>מספר</w:t>
            </w:r>
            <w:r>
              <w:t xml:space="preserve"> </w:t>
            </w:r>
            <w:r>
              <w:t>הנקודות</w:t>
            </w:r>
            <w:r>
              <w:t xml:space="preserve"> (.) </w:t>
            </w:r>
            <w:r>
              <w:t>ב</w:t>
            </w:r>
            <w:r>
              <w:t xml:space="preserve">-URL. </w:t>
            </w:r>
            <w:r>
              <w:t>ריבוי</w:t>
            </w:r>
            <w:r>
              <w:t xml:space="preserve"> </w:t>
            </w:r>
            <w:r>
              <w:t>נקודות</w:t>
            </w:r>
            <w:r>
              <w:t xml:space="preserve"> </w:t>
            </w:r>
            <w:r>
              <w:t>עשוי</w:t>
            </w:r>
            <w:r>
              <w:t xml:space="preserve"> </w:t>
            </w:r>
            <w:r>
              <w:t>להצביע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סאב</w:t>
            </w:r>
            <w:r>
              <w:t>-</w:t>
            </w:r>
            <w:r>
              <w:t>דומיינים</w:t>
            </w:r>
            <w:r>
              <w:t xml:space="preserve"> </w:t>
            </w:r>
            <w:r>
              <w:t>מזויפים</w:t>
            </w:r>
            <w:r>
              <w:t>.</w:t>
            </w:r>
          </w:p>
        </w:tc>
      </w:tr>
      <w:tr w:rsidR="00F72E78" w14:paraId="1C67326E" w14:textId="77777777">
        <w:tc>
          <w:tcPr>
            <w:tcW w:w="4320" w:type="dxa"/>
          </w:tcPr>
          <w:p w14:paraId="19DB2147" w14:textId="77777777" w:rsidR="00F72E78" w:rsidRDefault="008D76C7">
            <w:r>
              <w:t>nb_hyphens</w:t>
            </w:r>
          </w:p>
        </w:tc>
        <w:tc>
          <w:tcPr>
            <w:tcW w:w="4320" w:type="dxa"/>
          </w:tcPr>
          <w:p w14:paraId="069850FA" w14:textId="77777777" w:rsidR="00F72E78" w:rsidRDefault="008D76C7">
            <w:r>
              <w:t>מספר</w:t>
            </w:r>
            <w:r>
              <w:t xml:space="preserve"> </w:t>
            </w:r>
            <w:r>
              <w:t>המקפים</w:t>
            </w:r>
            <w:r>
              <w:t xml:space="preserve"> (-) </w:t>
            </w:r>
            <w:r>
              <w:t>בכתובת</w:t>
            </w:r>
            <w:r>
              <w:t xml:space="preserve">. </w:t>
            </w:r>
            <w:r>
              <w:t>מקפים</w:t>
            </w:r>
            <w:r>
              <w:t xml:space="preserve"> </w:t>
            </w:r>
            <w:r>
              <w:t>רבים</w:t>
            </w:r>
            <w:r>
              <w:t xml:space="preserve"> </w:t>
            </w:r>
            <w:r>
              <w:t>יכולים</w:t>
            </w:r>
            <w:r>
              <w:t xml:space="preserve"> </w:t>
            </w:r>
            <w:r>
              <w:t>להצביע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4C13D9CB" w14:textId="77777777">
        <w:tc>
          <w:tcPr>
            <w:tcW w:w="4320" w:type="dxa"/>
          </w:tcPr>
          <w:p w14:paraId="3E0674DC" w14:textId="77777777" w:rsidR="00F72E78" w:rsidRDefault="008D76C7">
            <w:r>
              <w:t>nb_at</w:t>
            </w:r>
          </w:p>
        </w:tc>
        <w:tc>
          <w:tcPr>
            <w:tcW w:w="4320" w:type="dxa"/>
          </w:tcPr>
          <w:p w14:paraId="18BE0007" w14:textId="77777777" w:rsidR="00F72E78" w:rsidRDefault="008D76C7">
            <w:r>
              <w:t>מספר</w:t>
            </w:r>
            <w:r>
              <w:t xml:space="preserve"> </w:t>
            </w:r>
            <w:r>
              <w:t>סימני</w:t>
            </w:r>
            <w:r>
              <w:t xml:space="preserve"> '@' </w:t>
            </w:r>
            <w:r>
              <w:t>בכתובת</w:t>
            </w:r>
            <w:r>
              <w:t xml:space="preserve">. </w:t>
            </w:r>
            <w:r>
              <w:t>משמשים</w:t>
            </w:r>
            <w:r>
              <w:t xml:space="preserve"> </w:t>
            </w:r>
            <w:r>
              <w:t>להסוואה</w:t>
            </w:r>
            <w:r>
              <w:t xml:space="preserve"> </w:t>
            </w:r>
            <w:r>
              <w:t>ובלבול</w:t>
            </w:r>
            <w:r>
              <w:t xml:space="preserve"> </w:t>
            </w:r>
            <w:r>
              <w:t>המשתמש</w:t>
            </w:r>
            <w:r>
              <w:t>.</w:t>
            </w:r>
          </w:p>
        </w:tc>
      </w:tr>
      <w:tr w:rsidR="00F72E78" w14:paraId="2F3EA973" w14:textId="77777777">
        <w:tc>
          <w:tcPr>
            <w:tcW w:w="4320" w:type="dxa"/>
          </w:tcPr>
          <w:p w14:paraId="30972500" w14:textId="77777777" w:rsidR="00F72E78" w:rsidRDefault="008D76C7">
            <w:r>
              <w:t>nb_qm</w:t>
            </w:r>
          </w:p>
        </w:tc>
        <w:tc>
          <w:tcPr>
            <w:tcW w:w="4320" w:type="dxa"/>
          </w:tcPr>
          <w:p w14:paraId="31734C30" w14:textId="77777777" w:rsidR="00F72E78" w:rsidRDefault="008D76C7">
            <w:r>
              <w:t>מספר</w:t>
            </w:r>
            <w:r>
              <w:t xml:space="preserve"> </w:t>
            </w:r>
            <w:r>
              <w:t>סימני</w:t>
            </w:r>
            <w:r>
              <w:t xml:space="preserve"> </w:t>
            </w:r>
            <w:r>
              <w:t>שאלה</w:t>
            </w:r>
            <w:r>
              <w:t xml:space="preserve"> (?) – </w:t>
            </w:r>
            <w:r>
              <w:t>שימוש</w:t>
            </w:r>
            <w:r>
              <w:t xml:space="preserve"> </w:t>
            </w:r>
            <w:r>
              <w:t>בפרמטרים</w:t>
            </w:r>
            <w:r>
              <w:t xml:space="preserve"> </w:t>
            </w:r>
            <w:r>
              <w:t>רבים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48400DDE" w14:textId="77777777">
        <w:tc>
          <w:tcPr>
            <w:tcW w:w="4320" w:type="dxa"/>
          </w:tcPr>
          <w:p w14:paraId="11F77CB8" w14:textId="77777777" w:rsidR="00F72E78" w:rsidRDefault="008D76C7">
            <w:r>
              <w:t>nb_and</w:t>
            </w:r>
          </w:p>
        </w:tc>
        <w:tc>
          <w:tcPr>
            <w:tcW w:w="4320" w:type="dxa"/>
          </w:tcPr>
          <w:p w14:paraId="5E784D73" w14:textId="77777777" w:rsidR="00F72E78" w:rsidRDefault="008D76C7">
            <w:r>
              <w:t>מספר</w:t>
            </w:r>
            <w:r>
              <w:t xml:space="preserve"> </w:t>
            </w:r>
            <w:r>
              <w:t>הסימנים</w:t>
            </w:r>
            <w:r>
              <w:t xml:space="preserve"> '&amp;' – </w:t>
            </w:r>
            <w:r>
              <w:t>שימוש</w:t>
            </w:r>
            <w:r>
              <w:t xml:space="preserve"> </w:t>
            </w:r>
            <w:r>
              <w:t>בפרמטרים</w:t>
            </w:r>
            <w:r>
              <w:t xml:space="preserve"> </w:t>
            </w:r>
            <w:r>
              <w:t>מרובים</w:t>
            </w:r>
            <w:r>
              <w:t>.</w:t>
            </w:r>
          </w:p>
        </w:tc>
      </w:tr>
      <w:tr w:rsidR="00F72E78" w14:paraId="1E17D2A9" w14:textId="77777777">
        <w:tc>
          <w:tcPr>
            <w:tcW w:w="4320" w:type="dxa"/>
          </w:tcPr>
          <w:p w14:paraId="5C60D65D" w14:textId="77777777" w:rsidR="00F72E78" w:rsidRDefault="008D76C7">
            <w:r>
              <w:t>nb_or</w:t>
            </w:r>
          </w:p>
        </w:tc>
        <w:tc>
          <w:tcPr>
            <w:tcW w:w="4320" w:type="dxa"/>
          </w:tcPr>
          <w:p w14:paraId="0A0C8A07" w14:textId="77777777" w:rsidR="00F72E78" w:rsidRDefault="008D76C7">
            <w:r>
              <w:t>מספר</w:t>
            </w:r>
            <w:r>
              <w:t xml:space="preserve"> </w:t>
            </w:r>
            <w:r>
              <w:t>הסימנים</w:t>
            </w:r>
            <w:r>
              <w:t xml:space="preserve"> '|' – </w:t>
            </w:r>
            <w:r>
              <w:t>נדיר</w:t>
            </w:r>
            <w:r>
              <w:t xml:space="preserve"> </w:t>
            </w:r>
            <w:r>
              <w:t>בכתובות</w:t>
            </w:r>
            <w:r>
              <w:t xml:space="preserve"> </w:t>
            </w:r>
            <w:r>
              <w:t>לגיטימיות</w:t>
            </w:r>
            <w:r>
              <w:t>.</w:t>
            </w:r>
          </w:p>
        </w:tc>
      </w:tr>
      <w:tr w:rsidR="00F72E78" w14:paraId="773B5421" w14:textId="77777777">
        <w:tc>
          <w:tcPr>
            <w:tcW w:w="4320" w:type="dxa"/>
          </w:tcPr>
          <w:p w14:paraId="12F96601" w14:textId="77777777" w:rsidR="00F72E78" w:rsidRDefault="008D76C7">
            <w:r>
              <w:t>nb_eq</w:t>
            </w:r>
          </w:p>
        </w:tc>
        <w:tc>
          <w:tcPr>
            <w:tcW w:w="4320" w:type="dxa"/>
          </w:tcPr>
          <w:p w14:paraId="04CAE838" w14:textId="77777777" w:rsidR="00F72E78" w:rsidRDefault="008D76C7">
            <w:r>
              <w:t>מספר</w:t>
            </w:r>
            <w:r>
              <w:t xml:space="preserve"> </w:t>
            </w:r>
            <w:r>
              <w:t>הסימנים</w:t>
            </w:r>
            <w:r>
              <w:t xml:space="preserve"> '=' – </w:t>
            </w:r>
            <w:r>
              <w:t>שימוש</w:t>
            </w:r>
            <w:r>
              <w:t xml:space="preserve"> </w:t>
            </w:r>
            <w:r>
              <w:t>בפרמטרים</w:t>
            </w:r>
            <w:r>
              <w:t xml:space="preserve"> </w:t>
            </w:r>
            <w:r>
              <w:t>ב</w:t>
            </w:r>
            <w:r>
              <w:t>-URL.</w:t>
            </w:r>
          </w:p>
        </w:tc>
      </w:tr>
      <w:tr w:rsidR="00F72E78" w14:paraId="5CCD0ACF" w14:textId="77777777">
        <w:tc>
          <w:tcPr>
            <w:tcW w:w="4320" w:type="dxa"/>
          </w:tcPr>
          <w:p w14:paraId="3A176123" w14:textId="77777777" w:rsidR="00F72E78" w:rsidRDefault="008D76C7">
            <w:r>
              <w:t>nb_underscore</w:t>
            </w:r>
          </w:p>
        </w:tc>
        <w:tc>
          <w:tcPr>
            <w:tcW w:w="4320" w:type="dxa"/>
          </w:tcPr>
          <w:p w14:paraId="2DF64BF7" w14:textId="77777777" w:rsidR="00F72E78" w:rsidRDefault="008D76C7">
            <w:r>
              <w:t>מספר</w:t>
            </w:r>
            <w:r>
              <w:t xml:space="preserve"> </w:t>
            </w:r>
            <w:r>
              <w:t>הקווים</w:t>
            </w:r>
            <w:r>
              <w:t xml:space="preserve"> </w:t>
            </w:r>
            <w:r>
              <w:t>התחתונים</w:t>
            </w:r>
            <w:r>
              <w:t xml:space="preserve"> (_) </w:t>
            </w:r>
            <w:r>
              <w:t>בכתובת</w:t>
            </w:r>
            <w:r>
              <w:t>.</w:t>
            </w:r>
          </w:p>
        </w:tc>
      </w:tr>
      <w:tr w:rsidR="00F72E78" w14:paraId="3B309A66" w14:textId="77777777">
        <w:tc>
          <w:tcPr>
            <w:tcW w:w="4320" w:type="dxa"/>
          </w:tcPr>
          <w:p w14:paraId="41249D5D" w14:textId="77777777" w:rsidR="00F72E78" w:rsidRDefault="008D76C7">
            <w:r>
              <w:t>nb_tilde</w:t>
            </w:r>
          </w:p>
        </w:tc>
        <w:tc>
          <w:tcPr>
            <w:tcW w:w="4320" w:type="dxa"/>
          </w:tcPr>
          <w:p w14:paraId="34B5BD6C" w14:textId="77777777" w:rsidR="00F72E78" w:rsidRDefault="008D76C7">
            <w:r>
              <w:t>מספר</w:t>
            </w:r>
            <w:r>
              <w:t xml:space="preserve"> </w:t>
            </w:r>
            <w:r>
              <w:t>הסימנים</w:t>
            </w:r>
            <w:r>
              <w:t xml:space="preserve"> '~' – </w:t>
            </w:r>
            <w:r>
              <w:t>שימוש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שגרתי</w:t>
            </w:r>
            <w:r>
              <w:t>.</w:t>
            </w:r>
          </w:p>
        </w:tc>
      </w:tr>
      <w:tr w:rsidR="00F72E78" w14:paraId="20B58DE6" w14:textId="77777777">
        <w:tc>
          <w:tcPr>
            <w:tcW w:w="4320" w:type="dxa"/>
          </w:tcPr>
          <w:p w14:paraId="529FFD71" w14:textId="77777777" w:rsidR="00F72E78" w:rsidRDefault="008D76C7">
            <w:r>
              <w:t>nb_percent</w:t>
            </w:r>
          </w:p>
        </w:tc>
        <w:tc>
          <w:tcPr>
            <w:tcW w:w="4320" w:type="dxa"/>
          </w:tcPr>
          <w:p w14:paraId="5ECAAF57" w14:textId="77777777" w:rsidR="00F72E78" w:rsidRDefault="008D76C7">
            <w:r>
              <w:t>מספר</w:t>
            </w:r>
            <w:r>
              <w:t xml:space="preserve"> </w:t>
            </w:r>
            <w:r>
              <w:t>סימני</w:t>
            </w:r>
            <w:r>
              <w:t xml:space="preserve"> '%' – </w:t>
            </w:r>
            <w:r>
              <w:t>קידוד</w:t>
            </w:r>
            <w:r>
              <w:t xml:space="preserve"> </w:t>
            </w:r>
            <w:r>
              <w:t>כתובת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הסוואה</w:t>
            </w:r>
            <w:r>
              <w:t>.</w:t>
            </w:r>
          </w:p>
        </w:tc>
      </w:tr>
      <w:tr w:rsidR="00F72E78" w14:paraId="3E85AB71" w14:textId="77777777">
        <w:tc>
          <w:tcPr>
            <w:tcW w:w="4320" w:type="dxa"/>
          </w:tcPr>
          <w:p w14:paraId="70117C9B" w14:textId="77777777" w:rsidR="00F72E78" w:rsidRDefault="008D76C7">
            <w:r>
              <w:t>nb_slash</w:t>
            </w:r>
          </w:p>
        </w:tc>
        <w:tc>
          <w:tcPr>
            <w:tcW w:w="4320" w:type="dxa"/>
          </w:tcPr>
          <w:p w14:paraId="69E62E28" w14:textId="77777777" w:rsidR="00F72E78" w:rsidRDefault="008D76C7">
            <w:r>
              <w:t>מספר</w:t>
            </w:r>
            <w:r>
              <w:t xml:space="preserve"> </w:t>
            </w:r>
            <w:r>
              <w:t>הלוכסנים</w:t>
            </w:r>
            <w:r>
              <w:t xml:space="preserve"> (/) – </w:t>
            </w:r>
            <w:r>
              <w:t>מצביע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עומק</w:t>
            </w:r>
            <w:r>
              <w:t xml:space="preserve"> </w:t>
            </w:r>
            <w:r>
              <w:t>בתיקיות</w:t>
            </w:r>
            <w:r>
              <w:t>.</w:t>
            </w:r>
          </w:p>
        </w:tc>
      </w:tr>
      <w:tr w:rsidR="00F72E78" w14:paraId="31F9CA21" w14:textId="77777777">
        <w:tc>
          <w:tcPr>
            <w:tcW w:w="4320" w:type="dxa"/>
          </w:tcPr>
          <w:p w14:paraId="290EF202" w14:textId="77777777" w:rsidR="00F72E78" w:rsidRDefault="008D76C7">
            <w:r>
              <w:t>nb_star</w:t>
            </w:r>
          </w:p>
        </w:tc>
        <w:tc>
          <w:tcPr>
            <w:tcW w:w="4320" w:type="dxa"/>
          </w:tcPr>
          <w:p w14:paraId="3D66F60B" w14:textId="77777777" w:rsidR="00F72E78" w:rsidRDefault="008D76C7">
            <w:r>
              <w:t>מספר</w:t>
            </w:r>
            <w:r>
              <w:t xml:space="preserve"> </w:t>
            </w:r>
            <w:r>
              <w:t>הכוכביות</w:t>
            </w:r>
            <w:r>
              <w:t xml:space="preserve"> (*) – </w:t>
            </w:r>
            <w:r>
              <w:t>שימוש</w:t>
            </w:r>
            <w:r>
              <w:t xml:space="preserve"> </w:t>
            </w:r>
            <w:r>
              <w:t>נדיר</w:t>
            </w:r>
            <w:r>
              <w:t xml:space="preserve"> </w:t>
            </w:r>
            <w:r>
              <w:t>שמעלה</w:t>
            </w:r>
            <w:r>
              <w:t xml:space="preserve"> </w:t>
            </w:r>
            <w:r>
              <w:t>חשד</w:t>
            </w:r>
            <w:r>
              <w:t>.</w:t>
            </w:r>
          </w:p>
        </w:tc>
      </w:tr>
      <w:tr w:rsidR="00F72E78" w14:paraId="01595B75" w14:textId="77777777">
        <w:tc>
          <w:tcPr>
            <w:tcW w:w="4320" w:type="dxa"/>
          </w:tcPr>
          <w:p w14:paraId="56CC2E6D" w14:textId="77777777" w:rsidR="00F72E78" w:rsidRDefault="008D76C7">
            <w:r>
              <w:t>nb_colon</w:t>
            </w:r>
          </w:p>
        </w:tc>
        <w:tc>
          <w:tcPr>
            <w:tcW w:w="4320" w:type="dxa"/>
          </w:tcPr>
          <w:p w14:paraId="721DEEA6" w14:textId="77777777" w:rsidR="00F72E78" w:rsidRDefault="008D76C7">
            <w:r>
              <w:t>מספר</w:t>
            </w:r>
            <w:r>
              <w:t xml:space="preserve"> </w:t>
            </w:r>
            <w:r>
              <w:t>הנקודתיים</w:t>
            </w:r>
            <w:r>
              <w:t xml:space="preserve"> (:) – </w:t>
            </w:r>
            <w:r>
              <w:t>ריבוי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תקני</w:t>
            </w:r>
            <w:r>
              <w:t>.</w:t>
            </w:r>
          </w:p>
        </w:tc>
      </w:tr>
      <w:tr w:rsidR="00F72E78" w14:paraId="559A9EE0" w14:textId="77777777">
        <w:tc>
          <w:tcPr>
            <w:tcW w:w="4320" w:type="dxa"/>
          </w:tcPr>
          <w:p w14:paraId="5C164270" w14:textId="77777777" w:rsidR="00F72E78" w:rsidRDefault="008D76C7">
            <w:r>
              <w:t>nb_comma</w:t>
            </w:r>
          </w:p>
        </w:tc>
        <w:tc>
          <w:tcPr>
            <w:tcW w:w="4320" w:type="dxa"/>
          </w:tcPr>
          <w:p w14:paraId="5CFF9F99" w14:textId="77777777" w:rsidR="00F72E78" w:rsidRDefault="008D76C7">
            <w:r>
              <w:t>מספר</w:t>
            </w:r>
            <w:r>
              <w:t xml:space="preserve"> </w:t>
            </w:r>
            <w:r>
              <w:t>הפסיקים</w:t>
            </w:r>
            <w:r>
              <w:t xml:space="preserve"> (,) – </w:t>
            </w:r>
            <w:r>
              <w:t>אינו</w:t>
            </w:r>
            <w:r>
              <w:t xml:space="preserve"> </w:t>
            </w:r>
            <w:r>
              <w:t>רגיל</w:t>
            </w:r>
            <w:r>
              <w:t xml:space="preserve"> </w:t>
            </w:r>
            <w:r>
              <w:t>בכתובות</w:t>
            </w:r>
            <w:r>
              <w:t xml:space="preserve"> </w:t>
            </w:r>
            <w:r>
              <w:t>לגיטימיות</w:t>
            </w:r>
            <w:r>
              <w:t>.</w:t>
            </w:r>
          </w:p>
        </w:tc>
      </w:tr>
      <w:tr w:rsidR="00F72E78" w14:paraId="69BBD710" w14:textId="77777777">
        <w:tc>
          <w:tcPr>
            <w:tcW w:w="4320" w:type="dxa"/>
          </w:tcPr>
          <w:p w14:paraId="27CDDF9A" w14:textId="77777777" w:rsidR="00F72E78" w:rsidRDefault="008D76C7">
            <w:r>
              <w:t>nb_semicolumn</w:t>
            </w:r>
          </w:p>
        </w:tc>
        <w:tc>
          <w:tcPr>
            <w:tcW w:w="4320" w:type="dxa"/>
          </w:tcPr>
          <w:p w14:paraId="2007E3D3" w14:textId="77777777" w:rsidR="00F72E78" w:rsidRDefault="008D76C7">
            <w:r>
              <w:t>מספר</w:t>
            </w:r>
            <w:r>
              <w:t xml:space="preserve"> </w:t>
            </w:r>
            <w:r>
              <w:t>נקודה</w:t>
            </w:r>
            <w:r>
              <w:t>-</w:t>
            </w:r>
            <w:r>
              <w:t>פסיק</w:t>
            </w:r>
            <w:r>
              <w:t xml:space="preserve"> (;) – </w:t>
            </w:r>
            <w:r>
              <w:t>שימוש</w:t>
            </w:r>
            <w:r>
              <w:t xml:space="preserve"> </w:t>
            </w:r>
            <w:r>
              <w:t>חריג</w:t>
            </w:r>
            <w:r>
              <w:t>.</w:t>
            </w:r>
          </w:p>
        </w:tc>
      </w:tr>
      <w:tr w:rsidR="00F72E78" w14:paraId="539F36F5" w14:textId="77777777">
        <w:tc>
          <w:tcPr>
            <w:tcW w:w="4320" w:type="dxa"/>
          </w:tcPr>
          <w:p w14:paraId="6636709A" w14:textId="77777777" w:rsidR="00F72E78" w:rsidRDefault="008D76C7">
            <w:r>
              <w:t>nb_dollar</w:t>
            </w:r>
          </w:p>
        </w:tc>
        <w:tc>
          <w:tcPr>
            <w:tcW w:w="4320" w:type="dxa"/>
          </w:tcPr>
          <w:p w14:paraId="518AC472" w14:textId="77777777" w:rsidR="00F72E78" w:rsidRDefault="008D76C7">
            <w:r>
              <w:t>מספר</w:t>
            </w:r>
            <w:r>
              <w:t xml:space="preserve"> </w:t>
            </w:r>
            <w:r>
              <w:t>סימני</w:t>
            </w:r>
            <w:r>
              <w:t xml:space="preserve"> </w:t>
            </w:r>
            <w:r>
              <w:t>דולר</w:t>
            </w:r>
            <w:r>
              <w:t xml:space="preserve"> </w:t>
            </w:r>
            <w:r>
              <w:t xml:space="preserve">($) – </w:t>
            </w:r>
            <w:r>
              <w:t>לא</w:t>
            </w:r>
            <w:r>
              <w:t xml:space="preserve"> </w:t>
            </w:r>
            <w:r>
              <w:t>מקובל</w:t>
            </w:r>
            <w:r>
              <w:t xml:space="preserve"> </w:t>
            </w:r>
            <w:r>
              <w:t>בכתובת</w:t>
            </w:r>
            <w:r>
              <w:t xml:space="preserve"> </w:t>
            </w:r>
            <w:r>
              <w:t>רגילה</w:t>
            </w:r>
            <w:r>
              <w:t>.</w:t>
            </w:r>
          </w:p>
        </w:tc>
      </w:tr>
      <w:tr w:rsidR="00F72E78" w14:paraId="49CD1932" w14:textId="77777777">
        <w:tc>
          <w:tcPr>
            <w:tcW w:w="4320" w:type="dxa"/>
          </w:tcPr>
          <w:p w14:paraId="1E0C4446" w14:textId="77777777" w:rsidR="00F72E78" w:rsidRDefault="008D76C7">
            <w:r>
              <w:t>nb_space</w:t>
            </w:r>
          </w:p>
        </w:tc>
        <w:tc>
          <w:tcPr>
            <w:tcW w:w="4320" w:type="dxa"/>
          </w:tcPr>
          <w:p w14:paraId="57A40127" w14:textId="77777777" w:rsidR="00F72E78" w:rsidRDefault="008D76C7">
            <w:r>
              <w:t>מספר</w:t>
            </w:r>
            <w:r>
              <w:t xml:space="preserve"> </w:t>
            </w:r>
            <w:r>
              <w:t>הרווחים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קידוד</w:t>
            </w:r>
            <w:r>
              <w:t xml:space="preserve"> </w:t>
            </w:r>
            <w:r>
              <w:t>רווח</w:t>
            </w:r>
            <w:r>
              <w:t xml:space="preserve"> (%20).</w:t>
            </w:r>
          </w:p>
        </w:tc>
      </w:tr>
      <w:tr w:rsidR="00F72E78" w14:paraId="3218B237" w14:textId="77777777">
        <w:tc>
          <w:tcPr>
            <w:tcW w:w="4320" w:type="dxa"/>
          </w:tcPr>
          <w:p w14:paraId="5C4C7FCF" w14:textId="77777777" w:rsidR="00F72E78" w:rsidRDefault="008D76C7">
            <w:r>
              <w:t>nb_www</w:t>
            </w:r>
          </w:p>
        </w:tc>
        <w:tc>
          <w:tcPr>
            <w:tcW w:w="4320" w:type="dxa"/>
          </w:tcPr>
          <w:p w14:paraId="7DD01092" w14:textId="77777777" w:rsidR="00F72E78" w:rsidRDefault="008D76C7">
            <w:r>
              <w:t>מספר</w:t>
            </w:r>
            <w:r>
              <w:t xml:space="preserve"> </w:t>
            </w:r>
            <w:r>
              <w:t>הופעות</w:t>
            </w:r>
            <w:r>
              <w:t xml:space="preserve"> </w:t>
            </w:r>
            <w:r>
              <w:t>של</w:t>
            </w:r>
            <w:r>
              <w:t xml:space="preserve"> 'www' – </w:t>
            </w:r>
            <w:r>
              <w:t>יותר</w:t>
            </w:r>
            <w:r>
              <w:t xml:space="preserve"> </w:t>
            </w:r>
            <w:r>
              <w:t>מאחת</w:t>
            </w:r>
            <w:r>
              <w:t xml:space="preserve"> </w:t>
            </w:r>
            <w:r>
              <w:t>עשויה</w:t>
            </w:r>
            <w:r>
              <w:t xml:space="preserve"> </w:t>
            </w:r>
            <w:r>
              <w:t>להצביע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441B3499" w14:textId="77777777">
        <w:tc>
          <w:tcPr>
            <w:tcW w:w="4320" w:type="dxa"/>
          </w:tcPr>
          <w:p w14:paraId="7879C783" w14:textId="77777777" w:rsidR="00F72E78" w:rsidRDefault="008D76C7">
            <w:r>
              <w:t>nb_com</w:t>
            </w:r>
          </w:p>
        </w:tc>
        <w:tc>
          <w:tcPr>
            <w:tcW w:w="4320" w:type="dxa"/>
          </w:tcPr>
          <w:p w14:paraId="72E7DD21" w14:textId="77777777" w:rsidR="00F72E78" w:rsidRDefault="008D76C7">
            <w:r>
              <w:t>מספר</w:t>
            </w:r>
            <w:r>
              <w:t xml:space="preserve"> </w:t>
            </w:r>
            <w:r>
              <w:t>הופעות</w:t>
            </w:r>
            <w:r>
              <w:t xml:space="preserve"> </w:t>
            </w:r>
            <w:r>
              <w:t>של</w:t>
            </w:r>
            <w:r>
              <w:t xml:space="preserve"> '.com' – </w:t>
            </w:r>
            <w:r>
              <w:t>ריבוי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להצביע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זיוף</w:t>
            </w:r>
            <w:r>
              <w:t>.</w:t>
            </w:r>
          </w:p>
        </w:tc>
      </w:tr>
      <w:tr w:rsidR="00F72E78" w14:paraId="5261839B" w14:textId="77777777">
        <w:tc>
          <w:tcPr>
            <w:tcW w:w="4320" w:type="dxa"/>
          </w:tcPr>
          <w:p w14:paraId="62BDA3ED" w14:textId="77777777" w:rsidR="00F72E78" w:rsidRDefault="008D76C7">
            <w:r>
              <w:t>nb_dslash</w:t>
            </w:r>
          </w:p>
        </w:tc>
        <w:tc>
          <w:tcPr>
            <w:tcW w:w="4320" w:type="dxa"/>
          </w:tcPr>
          <w:p w14:paraId="2046ACD7" w14:textId="77777777" w:rsidR="00F72E78" w:rsidRDefault="008D76C7">
            <w:r>
              <w:t>מספר</w:t>
            </w:r>
            <w:r>
              <w:t xml:space="preserve"> </w:t>
            </w:r>
            <w:r>
              <w:t>הופעות</w:t>
            </w:r>
            <w:r>
              <w:t xml:space="preserve"> </w:t>
            </w:r>
            <w:r>
              <w:t>של</w:t>
            </w:r>
            <w:r>
              <w:t xml:space="preserve"> '//' – </w:t>
            </w:r>
            <w:r>
              <w:t>ריבוי</w:t>
            </w:r>
            <w:r>
              <w:t xml:space="preserve"> </w:t>
            </w:r>
            <w:r>
              <w:t>מעבר</w:t>
            </w:r>
            <w:r>
              <w:t xml:space="preserve"> </w:t>
            </w:r>
            <w:r>
              <w:t>לשני</w:t>
            </w:r>
            <w:r>
              <w:t xml:space="preserve"> </w:t>
            </w:r>
            <w:r>
              <w:t>מקובל</w:t>
            </w:r>
            <w:r>
              <w:t xml:space="preserve"> </w:t>
            </w:r>
            <w:r>
              <w:t>מעלה</w:t>
            </w:r>
            <w:r>
              <w:t xml:space="preserve"> </w:t>
            </w:r>
            <w:r>
              <w:t>חשד</w:t>
            </w:r>
            <w:r>
              <w:t>.</w:t>
            </w:r>
          </w:p>
        </w:tc>
      </w:tr>
      <w:tr w:rsidR="00F72E78" w14:paraId="384CD559" w14:textId="77777777">
        <w:tc>
          <w:tcPr>
            <w:tcW w:w="4320" w:type="dxa"/>
          </w:tcPr>
          <w:p w14:paraId="0202A070" w14:textId="77777777" w:rsidR="00F72E78" w:rsidRDefault="008D76C7">
            <w:r>
              <w:t>http_in_path</w:t>
            </w:r>
          </w:p>
        </w:tc>
        <w:tc>
          <w:tcPr>
            <w:tcW w:w="4320" w:type="dxa"/>
          </w:tcPr>
          <w:p w14:paraId="39D194F9" w14:textId="77777777" w:rsidR="00F72E78" w:rsidRDefault="008D76C7">
            <w:r>
              <w:t>האם</w:t>
            </w:r>
            <w:r>
              <w:t xml:space="preserve"> </w:t>
            </w:r>
            <w:r>
              <w:t>נמצא</w:t>
            </w:r>
            <w:r>
              <w:t xml:space="preserve"> </w:t>
            </w:r>
            <w:r>
              <w:t>המחרוזת</w:t>
            </w:r>
            <w:r>
              <w:t xml:space="preserve"> 'http' </w:t>
            </w:r>
            <w:r>
              <w:t>בתוך</w:t>
            </w:r>
            <w:r>
              <w:t xml:space="preserve"> </w:t>
            </w:r>
            <w:r>
              <w:t>הנתיב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ה</w:t>
            </w:r>
            <w:r>
              <w:t>-URL (</w:t>
            </w:r>
            <w:r>
              <w:t>לא</w:t>
            </w:r>
            <w:r>
              <w:t xml:space="preserve"> </w:t>
            </w:r>
            <w:r>
              <w:t>בתחילתו</w:t>
            </w:r>
            <w:r>
              <w:t xml:space="preserve">). </w:t>
            </w:r>
            <w:r>
              <w:t>שימוש</w:t>
            </w:r>
            <w:r>
              <w:t xml:space="preserve"> </w:t>
            </w:r>
            <w:r>
              <w:t>כזה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לבלבל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המשתמש</w:t>
            </w:r>
            <w:r>
              <w:t xml:space="preserve"> </w:t>
            </w:r>
            <w:r>
              <w:t>לחשוב</w:t>
            </w:r>
            <w:r>
              <w:t xml:space="preserve"> </w:t>
            </w:r>
            <w:r>
              <w:t>שמדובר</w:t>
            </w:r>
            <w:r>
              <w:t xml:space="preserve"> </w:t>
            </w:r>
            <w:r>
              <w:t>בכתובת</w:t>
            </w:r>
            <w:r>
              <w:t xml:space="preserve"> </w:t>
            </w:r>
            <w:r>
              <w:t>מאובטחת</w:t>
            </w:r>
            <w:r>
              <w:t>.</w:t>
            </w:r>
          </w:p>
        </w:tc>
      </w:tr>
      <w:tr w:rsidR="00F72E78" w14:paraId="76A9EC12" w14:textId="77777777">
        <w:tc>
          <w:tcPr>
            <w:tcW w:w="4320" w:type="dxa"/>
          </w:tcPr>
          <w:p w14:paraId="76A18D59" w14:textId="77777777" w:rsidR="00F72E78" w:rsidRDefault="008D76C7">
            <w:r>
              <w:t>https_token</w:t>
            </w:r>
          </w:p>
        </w:tc>
        <w:tc>
          <w:tcPr>
            <w:tcW w:w="4320" w:type="dxa"/>
          </w:tcPr>
          <w:p w14:paraId="2EB87D41" w14:textId="77777777" w:rsidR="00F72E78" w:rsidRDefault="008D76C7">
            <w:r>
              <w:t>האם</w:t>
            </w:r>
            <w:r>
              <w:t xml:space="preserve"> 'https' </w:t>
            </w:r>
            <w:r>
              <w:t>מופיע</w:t>
            </w:r>
            <w:r>
              <w:t xml:space="preserve"> </w:t>
            </w:r>
            <w:r>
              <w:t>בתוך</w:t>
            </w:r>
            <w:r>
              <w:t xml:space="preserve"> </w:t>
            </w:r>
            <w:r>
              <w:t>שם</w:t>
            </w:r>
            <w:r>
              <w:t xml:space="preserve"> </w:t>
            </w:r>
            <w:r>
              <w:t>הדומיין</w:t>
            </w:r>
            <w:r>
              <w:t xml:space="preserve"> – </w:t>
            </w:r>
            <w:r>
              <w:t>מבלבל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המשתמש</w:t>
            </w:r>
            <w:r>
              <w:t xml:space="preserve"> </w:t>
            </w:r>
            <w:r>
              <w:t>לחשוב</w:t>
            </w:r>
            <w:r>
              <w:t xml:space="preserve"> </w:t>
            </w:r>
            <w:r>
              <w:t>שזה</w:t>
            </w:r>
            <w:r>
              <w:t xml:space="preserve"> </w:t>
            </w:r>
            <w:r>
              <w:t>אתר</w:t>
            </w:r>
            <w:r>
              <w:t xml:space="preserve"> </w:t>
            </w:r>
            <w:r>
              <w:t>מאובטח</w:t>
            </w:r>
            <w:r>
              <w:t>.</w:t>
            </w:r>
          </w:p>
        </w:tc>
      </w:tr>
      <w:tr w:rsidR="00F72E78" w14:paraId="46666688" w14:textId="77777777">
        <w:tc>
          <w:tcPr>
            <w:tcW w:w="4320" w:type="dxa"/>
          </w:tcPr>
          <w:p w14:paraId="6FD256FD" w14:textId="77777777" w:rsidR="00F72E78" w:rsidRDefault="008D76C7">
            <w:r>
              <w:t>ratio_digits_url</w:t>
            </w:r>
          </w:p>
        </w:tc>
        <w:tc>
          <w:tcPr>
            <w:tcW w:w="4320" w:type="dxa"/>
          </w:tcPr>
          <w:p w14:paraId="736009D7" w14:textId="77777777" w:rsidR="00F72E78" w:rsidRDefault="008D76C7">
            <w:r>
              <w:t>יחס</w:t>
            </w:r>
            <w:r>
              <w:t xml:space="preserve"> </w:t>
            </w:r>
            <w:r>
              <w:t>הספרות</w:t>
            </w:r>
            <w:r>
              <w:t xml:space="preserve"> </w:t>
            </w:r>
            <w:r>
              <w:t>לאורך</w:t>
            </w:r>
            <w:r>
              <w:t xml:space="preserve"> </w:t>
            </w:r>
            <w:r>
              <w:t>ה</w:t>
            </w:r>
            <w:r>
              <w:t xml:space="preserve">-URL – </w:t>
            </w:r>
            <w:r>
              <w:t>מספרים</w:t>
            </w:r>
            <w:r>
              <w:t xml:space="preserve"> </w:t>
            </w:r>
            <w:r>
              <w:t>רבים</w:t>
            </w:r>
            <w:r>
              <w:t xml:space="preserve"> </w:t>
            </w:r>
            <w:r>
              <w:t>יכולים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אוטומציה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47D79265" w14:textId="77777777">
        <w:tc>
          <w:tcPr>
            <w:tcW w:w="4320" w:type="dxa"/>
          </w:tcPr>
          <w:p w14:paraId="617838C2" w14:textId="77777777" w:rsidR="00F72E78" w:rsidRDefault="008D76C7">
            <w:r>
              <w:lastRenderedPageBreak/>
              <w:t>ratio_digits_host</w:t>
            </w:r>
          </w:p>
        </w:tc>
        <w:tc>
          <w:tcPr>
            <w:tcW w:w="4320" w:type="dxa"/>
          </w:tcPr>
          <w:p w14:paraId="5C266402" w14:textId="77777777" w:rsidR="00F72E78" w:rsidRDefault="008D76C7">
            <w:r>
              <w:t>יחס</w:t>
            </w:r>
            <w:r>
              <w:t xml:space="preserve"> </w:t>
            </w:r>
            <w:r>
              <w:t>הספרות</w:t>
            </w:r>
            <w:r>
              <w:t xml:space="preserve"> </w:t>
            </w:r>
            <w:r>
              <w:t>בדומיין</w:t>
            </w:r>
            <w:r>
              <w:t xml:space="preserve"> – </w:t>
            </w:r>
            <w:r>
              <w:t>מעלה</w:t>
            </w:r>
            <w:r>
              <w:t xml:space="preserve"> </w:t>
            </w:r>
            <w:r>
              <w:t>חשד</w:t>
            </w:r>
            <w:r>
              <w:t xml:space="preserve"> </w:t>
            </w:r>
            <w:r>
              <w:t>כאשר</w:t>
            </w:r>
            <w:r>
              <w:t xml:space="preserve"> </w:t>
            </w:r>
            <w:r>
              <w:t>גבוה</w:t>
            </w:r>
            <w:r>
              <w:t xml:space="preserve"> </w:t>
            </w:r>
            <w:r>
              <w:t>מדי</w:t>
            </w:r>
            <w:r>
              <w:t>.</w:t>
            </w:r>
          </w:p>
        </w:tc>
      </w:tr>
      <w:tr w:rsidR="00F72E78" w14:paraId="7F7288E9" w14:textId="77777777">
        <w:tc>
          <w:tcPr>
            <w:tcW w:w="4320" w:type="dxa"/>
          </w:tcPr>
          <w:p w14:paraId="3417F539" w14:textId="77777777" w:rsidR="00F72E78" w:rsidRDefault="008D76C7">
            <w:r>
              <w:t>punycode</w:t>
            </w:r>
          </w:p>
        </w:tc>
        <w:tc>
          <w:tcPr>
            <w:tcW w:w="4320" w:type="dxa"/>
          </w:tcPr>
          <w:p w14:paraId="16275EF5" w14:textId="77777777" w:rsidR="00F72E78" w:rsidRDefault="008D76C7">
            <w:r>
              <w:t>האם</w:t>
            </w:r>
            <w:r>
              <w:t xml:space="preserve"> </w:t>
            </w:r>
            <w:r>
              <w:t>נעשה</w:t>
            </w:r>
            <w:r>
              <w:t xml:space="preserve"> </w:t>
            </w:r>
            <w:r>
              <w:t>שימוש</w:t>
            </w:r>
            <w:r>
              <w:t xml:space="preserve"> </w:t>
            </w:r>
            <w:r>
              <w:t>בקידוד</w:t>
            </w:r>
            <w:r>
              <w:t xml:space="preserve"> </w:t>
            </w:r>
            <w:r>
              <w:t>פוני</w:t>
            </w:r>
            <w:r>
              <w:t xml:space="preserve"> (Punycode) </w:t>
            </w:r>
            <w:r>
              <w:t>לדומיין</w:t>
            </w:r>
            <w:r>
              <w:t xml:space="preserve"> </w:t>
            </w:r>
            <w:r>
              <w:t>בינלאומי</w:t>
            </w:r>
            <w:r>
              <w:t xml:space="preserve"> – </w:t>
            </w:r>
            <w:r>
              <w:t>משמש</w:t>
            </w:r>
            <w:r>
              <w:t xml:space="preserve"> </w:t>
            </w:r>
            <w:r>
              <w:t>לפישינג</w:t>
            </w:r>
            <w:r>
              <w:t>.</w:t>
            </w:r>
          </w:p>
        </w:tc>
      </w:tr>
      <w:tr w:rsidR="00F72E78" w14:paraId="60926164" w14:textId="77777777">
        <w:tc>
          <w:tcPr>
            <w:tcW w:w="4320" w:type="dxa"/>
          </w:tcPr>
          <w:p w14:paraId="67FB3D6A" w14:textId="77777777" w:rsidR="00F72E78" w:rsidRDefault="008D76C7">
            <w:r>
              <w:t>port</w:t>
            </w:r>
          </w:p>
        </w:tc>
        <w:tc>
          <w:tcPr>
            <w:tcW w:w="4320" w:type="dxa"/>
          </w:tcPr>
          <w:p w14:paraId="2C700591" w14:textId="77777777" w:rsidR="00F72E78" w:rsidRDefault="008D76C7">
            <w:r>
              <w:t>האם</w:t>
            </w:r>
            <w:r>
              <w:t xml:space="preserve"> </w:t>
            </w:r>
            <w:r>
              <w:t>פורט</w:t>
            </w:r>
            <w:r>
              <w:t xml:space="preserve"> </w:t>
            </w:r>
            <w:r>
              <w:t>מצוין</w:t>
            </w:r>
            <w:r>
              <w:t xml:space="preserve"> </w:t>
            </w:r>
            <w:r>
              <w:t>בכתובת</w:t>
            </w:r>
            <w:r>
              <w:t xml:space="preserve"> – </w:t>
            </w:r>
            <w:r>
              <w:t>לרוב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מצוין</w:t>
            </w:r>
            <w:r>
              <w:t xml:space="preserve"> </w:t>
            </w:r>
            <w:r>
              <w:t>באתרים</w:t>
            </w:r>
            <w:r>
              <w:t xml:space="preserve"> </w:t>
            </w:r>
            <w:r>
              <w:t>לגיטימיים</w:t>
            </w:r>
            <w:r>
              <w:t>.</w:t>
            </w:r>
          </w:p>
        </w:tc>
      </w:tr>
      <w:tr w:rsidR="00F72E78" w14:paraId="3EBF1C07" w14:textId="77777777">
        <w:tc>
          <w:tcPr>
            <w:tcW w:w="4320" w:type="dxa"/>
          </w:tcPr>
          <w:p w14:paraId="6AAF31BC" w14:textId="77777777" w:rsidR="00F72E78" w:rsidRDefault="008D76C7">
            <w:r>
              <w:t>tld_in_path</w:t>
            </w:r>
          </w:p>
        </w:tc>
        <w:tc>
          <w:tcPr>
            <w:tcW w:w="4320" w:type="dxa"/>
          </w:tcPr>
          <w:p w14:paraId="5E13F587" w14:textId="77777777" w:rsidR="00F72E78" w:rsidRDefault="008D76C7">
            <w:r>
              <w:t>האם</w:t>
            </w:r>
            <w:r>
              <w:t xml:space="preserve"> </w:t>
            </w:r>
            <w:r>
              <w:t>סיומת</w:t>
            </w:r>
            <w:r>
              <w:t xml:space="preserve"> </w:t>
            </w:r>
            <w:r>
              <w:t>דומיין</w:t>
            </w:r>
            <w:r>
              <w:t xml:space="preserve"> (</w:t>
            </w:r>
            <w:r>
              <w:t>למשל</w:t>
            </w:r>
            <w:r>
              <w:t xml:space="preserve"> '.com') </w:t>
            </w:r>
            <w:r>
              <w:t>מופיעה</w:t>
            </w:r>
            <w:r>
              <w:t xml:space="preserve"> </w:t>
            </w:r>
            <w:r>
              <w:t>בנתיב</w:t>
            </w:r>
            <w:r>
              <w:t xml:space="preserve"> – </w:t>
            </w:r>
            <w:r>
              <w:t>עשוי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להסוואה</w:t>
            </w:r>
            <w:r>
              <w:t>.</w:t>
            </w:r>
          </w:p>
        </w:tc>
      </w:tr>
      <w:tr w:rsidR="00F72E78" w14:paraId="08B8E9A5" w14:textId="77777777">
        <w:tc>
          <w:tcPr>
            <w:tcW w:w="4320" w:type="dxa"/>
          </w:tcPr>
          <w:p w14:paraId="44A3062B" w14:textId="77777777" w:rsidR="00F72E78" w:rsidRDefault="008D76C7">
            <w:r>
              <w:t>tld_in_subdomain</w:t>
            </w:r>
          </w:p>
        </w:tc>
        <w:tc>
          <w:tcPr>
            <w:tcW w:w="4320" w:type="dxa"/>
          </w:tcPr>
          <w:p w14:paraId="3D30805B" w14:textId="77777777" w:rsidR="00F72E78" w:rsidRDefault="008D76C7">
            <w:r>
              <w:t>האם</w:t>
            </w:r>
            <w:r>
              <w:t xml:space="preserve"> </w:t>
            </w:r>
            <w:r>
              <w:t>סיומת</w:t>
            </w:r>
            <w:r>
              <w:t xml:space="preserve"> </w:t>
            </w:r>
            <w:r>
              <w:t>דומיין</w:t>
            </w:r>
            <w:r>
              <w:t xml:space="preserve"> </w:t>
            </w:r>
            <w:r>
              <w:t>מופיעה</w:t>
            </w:r>
            <w:r>
              <w:t xml:space="preserve"> </w:t>
            </w:r>
            <w:r>
              <w:t>בסאב</w:t>
            </w:r>
            <w:r>
              <w:t>-</w:t>
            </w:r>
            <w:r>
              <w:t>דומיין</w:t>
            </w:r>
            <w:r>
              <w:t xml:space="preserve"> – </w:t>
            </w:r>
            <w:r>
              <w:t>רמז</w:t>
            </w:r>
            <w:r>
              <w:t xml:space="preserve"> </w:t>
            </w:r>
            <w:r>
              <w:t>לזיוף</w:t>
            </w:r>
            <w:r>
              <w:t>.</w:t>
            </w:r>
          </w:p>
        </w:tc>
      </w:tr>
      <w:tr w:rsidR="00F72E78" w14:paraId="715357FB" w14:textId="77777777">
        <w:tc>
          <w:tcPr>
            <w:tcW w:w="4320" w:type="dxa"/>
          </w:tcPr>
          <w:p w14:paraId="38E81677" w14:textId="77777777" w:rsidR="00F72E78" w:rsidRDefault="008D76C7">
            <w:r>
              <w:t>abnormal_subdomain</w:t>
            </w:r>
          </w:p>
        </w:tc>
        <w:tc>
          <w:tcPr>
            <w:tcW w:w="4320" w:type="dxa"/>
          </w:tcPr>
          <w:p w14:paraId="3AB29D8F" w14:textId="77777777" w:rsidR="00F72E78" w:rsidRDefault="008D76C7">
            <w:r>
              <w:t>האם</w:t>
            </w:r>
            <w:r>
              <w:t xml:space="preserve"> </w:t>
            </w:r>
            <w:r>
              <w:t>הסאב</w:t>
            </w:r>
            <w:r>
              <w:t>-</w:t>
            </w:r>
            <w:r>
              <w:t>דומיין</w:t>
            </w:r>
            <w:r>
              <w:t xml:space="preserve"> </w:t>
            </w:r>
            <w:r>
              <w:t>חריג</w:t>
            </w:r>
            <w:r>
              <w:t xml:space="preserve"> (</w:t>
            </w:r>
            <w:r>
              <w:t>למשל</w:t>
            </w:r>
            <w:r>
              <w:t xml:space="preserve"> </w:t>
            </w:r>
            <w:r>
              <w:t>עם</w:t>
            </w:r>
            <w:r>
              <w:t xml:space="preserve"> </w:t>
            </w:r>
            <w:r>
              <w:t>מספרים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דפוסים</w:t>
            </w:r>
            <w:r>
              <w:t xml:space="preserve"> </w:t>
            </w:r>
            <w:r>
              <w:t>מוזרים</w:t>
            </w:r>
            <w:r>
              <w:t>).</w:t>
            </w:r>
          </w:p>
        </w:tc>
      </w:tr>
      <w:tr w:rsidR="00F72E78" w14:paraId="6F0D72C0" w14:textId="77777777">
        <w:tc>
          <w:tcPr>
            <w:tcW w:w="4320" w:type="dxa"/>
          </w:tcPr>
          <w:p w14:paraId="25631AA4" w14:textId="77777777" w:rsidR="00F72E78" w:rsidRDefault="008D76C7">
            <w:r>
              <w:t>nb_subdomains</w:t>
            </w:r>
          </w:p>
        </w:tc>
        <w:tc>
          <w:tcPr>
            <w:tcW w:w="4320" w:type="dxa"/>
          </w:tcPr>
          <w:p w14:paraId="6601D320" w14:textId="77777777" w:rsidR="00F72E78" w:rsidRDefault="008D76C7">
            <w:r>
              <w:t>מספר</w:t>
            </w:r>
            <w:r>
              <w:t xml:space="preserve"> </w:t>
            </w:r>
            <w:r>
              <w:t>הסאב</w:t>
            </w:r>
            <w:r>
              <w:t>-</w:t>
            </w:r>
            <w:r>
              <w:t>דומיינים</w:t>
            </w:r>
            <w:r>
              <w:t xml:space="preserve"> – </w:t>
            </w:r>
            <w:r>
              <w:t>מספר</w:t>
            </w:r>
            <w:r>
              <w:t xml:space="preserve"> </w:t>
            </w:r>
            <w:r>
              <w:t>גבוה</w:t>
            </w:r>
            <w:r>
              <w:t xml:space="preserve"> </w:t>
            </w:r>
            <w:r>
              <w:t>מדי</w:t>
            </w:r>
            <w:r>
              <w:t xml:space="preserve"> </w:t>
            </w:r>
            <w:r>
              <w:t>עשוי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1498A97D" w14:textId="77777777">
        <w:tc>
          <w:tcPr>
            <w:tcW w:w="4320" w:type="dxa"/>
          </w:tcPr>
          <w:p w14:paraId="71F820D0" w14:textId="77777777" w:rsidR="00F72E78" w:rsidRDefault="008D76C7">
            <w:r>
              <w:t>prefix_suffix</w:t>
            </w:r>
          </w:p>
        </w:tc>
        <w:tc>
          <w:tcPr>
            <w:tcW w:w="4320" w:type="dxa"/>
          </w:tcPr>
          <w:p w14:paraId="570FCF83" w14:textId="77777777" w:rsidR="00F72E78" w:rsidRDefault="008D76C7">
            <w:r>
              <w:t>האם</w:t>
            </w:r>
            <w:r>
              <w:t xml:space="preserve"> </w:t>
            </w:r>
            <w:r>
              <w:t>שם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מכיל</w:t>
            </w:r>
            <w:r>
              <w:t xml:space="preserve"> </w:t>
            </w:r>
            <w:r>
              <w:t>מקף</w:t>
            </w:r>
            <w:r>
              <w:t xml:space="preserve"> – </w:t>
            </w:r>
            <w:r>
              <w:t>עשוי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התחזות</w:t>
            </w:r>
            <w:r>
              <w:t xml:space="preserve"> </w:t>
            </w:r>
            <w:r>
              <w:t>למותג</w:t>
            </w:r>
            <w:r>
              <w:t>.</w:t>
            </w:r>
          </w:p>
        </w:tc>
      </w:tr>
      <w:tr w:rsidR="00F72E78" w14:paraId="186BE65E" w14:textId="77777777">
        <w:tc>
          <w:tcPr>
            <w:tcW w:w="4320" w:type="dxa"/>
          </w:tcPr>
          <w:p w14:paraId="3FAACC2B" w14:textId="77777777" w:rsidR="00F72E78" w:rsidRDefault="008D76C7">
            <w:r>
              <w:t>random_domain</w:t>
            </w:r>
          </w:p>
        </w:tc>
        <w:tc>
          <w:tcPr>
            <w:tcW w:w="4320" w:type="dxa"/>
          </w:tcPr>
          <w:p w14:paraId="16676A76" w14:textId="77777777" w:rsidR="00F72E78" w:rsidRDefault="008D76C7">
            <w:r>
              <w:t>האם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מורכב</w:t>
            </w:r>
            <w:r>
              <w:t xml:space="preserve"> </w:t>
            </w:r>
            <w:r>
              <w:t>מתווים</w:t>
            </w:r>
            <w:r>
              <w:t xml:space="preserve"> </w:t>
            </w:r>
            <w:r>
              <w:t>אקראיים</w:t>
            </w:r>
            <w:r>
              <w:t xml:space="preserve"> – </w:t>
            </w:r>
            <w:r>
              <w:t>אינדיקציה</w:t>
            </w:r>
            <w:r>
              <w:t xml:space="preserve"> </w:t>
            </w:r>
            <w:r>
              <w:t>לפישינג</w:t>
            </w:r>
            <w:r>
              <w:t>.</w:t>
            </w:r>
          </w:p>
        </w:tc>
      </w:tr>
      <w:tr w:rsidR="00F72E78" w14:paraId="4841E6CB" w14:textId="77777777">
        <w:tc>
          <w:tcPr>
            <w:tcW w:w="4320" w:type="dxa"/>
          </w:tcPr>
          <w:p w14:paraId="7E717225" w14:textId="77777777" w:rsidR="00F72E78" w:rsidRDefault="008D76C7">
            <w:r>
              <w:t>shortening_service</w:t>
            </w:r>
          </w:p>
        </w:tc>
        <w:tc>
          <w:tcPr>
            <w:tcW w:w="4320" w:type="dxa"/>
          </w:tcPr>
          <w:p w14:paraId="6134F904" w14:textId="77777777" w:rsidR="00F72E78" w:rsidRDefault="008D76C7">
            <w:r>
              <w:t>האם</w:t>
            </w:r>
            <w:r>
              <w:t xml:space="preserve"> </w:t>
            </w:r>
            <w:r>
              <w:t>נעשה</w:t>
            </w:r>
            <w:r>
              <w:t xml:space="preserve"> </w:t>
            </w:r>
            <w:r>
              <w:t>שימוש</w:t>
            </w:r>
            <w:r>
              <w:t xml:space="preserve"> </w:t>
            </w:r>
            <w:r>
              <w:t>בשירות</w:t>
            </w:r>
            <w:r>
              <w:t xml:space="preserve"> </w:t>
            </w:r>
            <w:r>
              <w:t>קיצור</w:t>
            </w:r>
            <w:r>
              <w:t xml:space="preserve"> </w:t>
            </w:r>
            <w:r>
              <w:t>כתובות</w:t>
            </w:r>
            <w:r>
              <w:t xml:space="preserve"> (bit.ly </w:t>
            </w:r>
            <w:r>
              <w:t>וכו</w:t>
            </w:r>
            <w:r>
              <w:t>').</w:t>
            </w:r>
          </w:p>
        </w:tc>
      </w:tr>
      <w:tr w:rsidR="00F72E78" w14:paraId="74CC1902" w14:textId="77777777">
        <w:tc>
          <w:tcPr>
            <w:tcW w:w="4320" w:type="dxa"/>
          </w:tcPr>
          <w:p w14:paraId="233FD982" w14:textId="77777777" w:rsidR="00F72E78" w:rsidRDefault="008D76C7">
            <w:r>
              <w:t>path_extension</w:t>
            </w:r>
          </w:p>
        </w:tc>
        <w:tc>
          <w:tcPr>
            <w:tcW w:w="4320" w:type="dxa"/>
          </w:tcPr>
          <w:p w14:paraId="638808F2" w14:textId="77777777" w:rsidR="00F72E78" w:rsidRDefault="008D76C7">
            <w:r>
              <w:t>האם</w:t>
            </w:r>
            <w:r>
              <w:t xml:space="preserve"> </w:t>
            </w:r>
            <w:r>
              <w:t>הנתיב</w:t>
            </w:r>
            <w:r>
              <w:t xml:space="preserve"> </w:t>
            </w:r>
            <w:r>
              <w:t>כולל</w:t>
            </w:r>
            <w:r>
              <w:t xml:space="preserve"> </w:t>
            </w:r>
            <w:r>
              <w:t>סיומות</w:t>
            </w:r>
            <w:r>
              <w:t xml:space="preserve"> </w:t>
            </w:r>
            <w:r>
              <w:t>חשודות</w:t>
            </w:r>
            <w:r>
              <w:t xml:space="preserve"> </w:t>
            </w:r>
            <w:r>
              <w:t>כמו</w:t>
            </w:r>
            <w:r>
              <w:t xml:space="preserve"> '.exe'.</w:t>
            </w:r>
          </w:p>
        </w:tc>
      </w:tr>
      <w:tr w:rsidR="00F72E78" w14:paraId="1C5A845B" w14:textId="77777777">
        <w:tc>
          <w:tcPr>
            <w:tcW w:w="4320" w:type="dxa"/>
          </w:tcPr>
          <w:p w14:paraId="54E84D8C" w14:textId="77777777" w:rsidR="00F72E78" w:rsidRDefault="008D76C7">
            <w:r>
              <w:t>nb_redirection</w:t>
            </w:r>
          </w:p>
        </w:tc>
        <w:tc>
          <w:tcPr>
            <w:tcW w:w="4320" w:type="dxa"/>
          </w:tcPr>
          <w:p w14:paraId="6EF3DC62" w14:textId="77777777" w:rsidR="00F72E78" w:rsidRDefault="008D76C7">
            <w:r>
              <w:t>מספר</w:t>
            </w:r>
            <w:r>
              <w:t xml:space="preserve"> </w:t>
            </w:r>
            <w:r>
              <w:t>ההפניות</w:t>
            </w:r>
            <w:r>
              <w:t xml:space="preserve"> – </w:t>
            </w:r>
            <w:r>
              <w:t>ריבוי</w:t>
            </w:r>
            <w:r>
              <w:t xml:space="preserve"> </w:t>
            </w:r>
            <w:r>
              <w:t>הפניות</w:t>
            </w:r>
            <w:r>
              <w:t xml:space="preserve"> </w:t>
            </w:r>
            <w:r>
              <w:t>הוא</w:t>
            </w:r>
            <w:r>
              <w:t xml:space="preserve"> </w:t>
            </w:r>
            <w:r>
              <w:t>סימן</w:t>
            </w:r>
            <w:r>
              <w:t xml:space="preserve"> </w:t>
            </w:r>
            <w:r>
              <w:t>חשוד</w:t>
            </w:r>
            <w:r>
              <w:t>.</w:t>
            </w:r>
          </w:p>
        </w:tc>
      </w:tr>
      <w:tr w:rsidR="00F72E78" w14:paraId="14B3FAF1" w14:textId="77777777">
        <w:tc>
          <w:tcPr>
            <w:tcW w:w="4320" w:type="dxa"/>
          </w:tcPr>
          <w:p w14:paraId="57944823" w14:textId="77777777" w:rsidR="00F72E78" w:rsidRDefault="008D76C7">
            <w:r>
              <w:t>nb_external_redirection</w:t>
            </w:r>
          </w:p>
        </w:tc>
        <w:tc>
          <w:tcPr>
            <w:tcW w:w="4320" w:type="dxa"/>
          </w:tcPr>
          <w:p w14:paraId="6EA03F94" w14:textId="77777777" w:rsidR="00F72E78" w:rsidRDefault="008D76C7">
            <w:r>
              <w:t>מספר</w:t>
            </w:r>
            <w:r>
              <w:t xml:space="preserve"> </w:t>
            </w:r>
            <w:r>
              <w:t>הפניות</w:t>
            </w:r>
            <w:r>
              <w:t xml:space="preserve"> </w:t>
            </w:r>
            <w:r>
              <w:t>לדומיינים</w:t>
            </w:r>
            <w:r>
              <w:t xml:space="preserve"> </w:t>
            </w:r>
            <w:r>
              <w:t>חיצוניים</w:t>
            </w:r>
            <w:r>
              <w:t xml:space="preserve"> – </w:t>
            </w:r>
            <w:r>
              <w:t>עשוי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מסוכן</w:t>
            </w:r>
            <w:r>
              <w:t>.</w:t>
            </w:r>
          </w:p>
        </w:tc>
      </w:tr>
      <w:tr w:rsidR="00F72E78" w14:paraId="2BFD9EB9" w14:textId="77777777">
        <w:tc>
          <w:tcPr>
            <w:tcW w:w="4320" w:type="dxa"/>
          </w:tcPr>
          <w:p w14:paraId="57AEB1DC" w14:textId="77777777" w:rsidR="00F72E78" w:rsidRDefault="008D76C7">
            <w:r>
              <w:t>length_words_raw</w:t>
            </w:r>
          </w:p>
        </w:tc>
        <w:tc>
          <w:tcPr>
            <w:tcW w:w="4320" w:type="dxa"/>
          </w:tcPr>
          <w:p w14:paraId="63EA3B9B" w14:textId="77777777" w:rsidR="00F72E78" w:rsidRDefault="008D76C7">
            <w:r>
              <w:t>מספר</w:t>
            </w:r>
            <w:r>
              <w:t xml:space="preserve"> </w:t>
            </w:r>
            <w:r>
              <w:t>המילים</w:t>
            </w:r>
            <w:r>
              <w:t xml:space="preserve"> </w:t>
            </w:r>
            <w:r>
              <w:t>(</w:t>
            </w:r>
            <w:r>
              <w:t>תווים</w:t>
            </w:r>
            <w:r>
              <w:t xml:space="preserve"> </w:t>
            </w:r>
            <w:r>
              <w:t>מופרדים</w:t>
            </w:r>
            <w:r>
              <w:t xml:space="preserve"> </w:t>
            </w:r>
            <w:r>
              <w:t>במפרידים</w:t>
            </w:r>
            <w:r>
              <w:t xml:space="preserve"> </w:t>
            </w:r>
            <w:r>
              <w:t>כמו</w:t>
            </w:r>
            <w:r>
              <w:t xml:space="preserve"> /, ., -) </w:t>
            </w:r>
            <w:r>
              <w:t>בכתובת</w:t>
            </w:r>
            <w:r>
              <w:t xml:space="preserve"> </w:t>
            </w:r>
            <w:r>
              <w:t>האתר</w:t>
            </w:r>
            <w:r>
              <w:t>.</w:t>
            </w:r>
          </w:p>
        </w:tc>
      </w:tr>
      <w:tr w:rsidR="00F72E78" w14:paraId="5E9BC5F5" w14:textId="77777777">
        <w:tc>
          <w:tcPr>
            <w:tcW w:w="4320" w:type="dxa"/>
          </w:tcPr>
          <w:p w14:paraId="3BBEEAE3" w14:textId="77777777" w:rsidR="00F72E78" w:rsidRDefault="008D76C7">
            <w:r>
              <w:t>char_repeat</w:t>
            </w:r>
          </w:p>
        </w:tc>
        <w:tc>
          <w:tcPr>
            <w:tcW w:w="4320" w:type="dxa"/>
          </w:tcPr>
          <w:p w14:paraId="2645CB7A" w14:textId="77777777" w:rsidR="00F72E78" w:rsidRDefault="008D76C7">
            <w:r>
              <w:t>מספר</w:t>
            </w:r>
            <w:r>
              <w:t xml:space="preserve"> </w:t>
            </w:r>
            <w:r>
              <w:t>תווים</w:t>
            </w:r>
            <w:r>
              <w:t xml:space="preserve"> </w:t>
            </w:r>
            <w:r>
              <w:t>החוזרים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עצמם</w:t>
            </w:r>
            <w:r>
              <w:t xml:space="preserve"> </w:t>
            </w:r>
            <w:r>
              <w:t>ברצף</w:t>
            </w:r>
            <w:r>
              <w:t xml:space="preserve"> (</w:t>
            </w:r>
            <w:r>
              <w:t>כמו</w:t>
            </w:r>
            <w:r>
              <w:t xml:space="preserve"> aaa, 1111). </w:t>
            </w:r>
            <w:r>
              <w:t>תבניות</w:t>
            </w:r>
            <w:r>
              <w:t xml:space="preserve"> </w:t>
            </w:r>
            <w:r>
              <w:t>חוזרות</w:t>
            </w:r>
            <w:r>
              <w:t xml:space="preserve"> </w:t>
            </w:r>
            <w:r>
              <w:t>יכולות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כתובת</w:t>
            </w:r>
            <w:r>
              <w:t xml:space="preserve"> </w:t>
            </w:r>
            <w:r>
              <w:t>אוטומטית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מזויפת</w:t>
            </w:r>
            <w:r>
              <w:t>.</w:t>
            </w:r>
          </w:p>
        </w:tc>
      </w:tr>
      <w:tr w:rsidR="00F72E78" w14:paraId="4AB5EFCC" w14:textId="77777777">
        <w:tc>
          <w:tcPr>
            <w:tcW w:w="4320" w:type="dxa"/>
          </w:tcPr>
          <w:p w14:paraId="19064284" w14:textId="77777777" w:rsidR="00F72E78" w:rsidRDefault="008D76C7">
            <w:r>
              <w:t>shortest_words_raw</w:t>
            </w:r>
          </w:p>
        </w:tc>
        <w:tc>
          <w:tcPr>
            <w:tcW w:w="4320" w:type="dxa"/>
          </w:tcPr>
          <w:p w14:paraId="203274C2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הקצרה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בכתובת</w:t>
            </w:r>
            <w:r>
              <w:t>.</w:t>
            </w:r>
          </w:p>
        </w:tc>
      </w:tr>
      <w:tr w:rsidR="00F72E78" w14:paraId="2FDDDD2F" w14:textId="77777777">
        <w:tc>
          <w:tcPr>
            <w:tcW w:w="4320" w:type="dxa"/>
          </w:tcPr>
          <w:p w14:paraId="40BD3D3A" w14:textId="77777777" w:rsidR="00F72E78" w:rsidRDefault="008D76C7">
            <w:r>
              <w:t>shortest_word_host</w:t>
            </w:r>
          </w:p>
        </w:tc>
        <w:tc>
          <w:tcPr>
            <w:tcW w:w="4320" w:type="dxa"/>
          </w:tcPr>
          <w:p w14:paraId="36E2A4ED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הקצרה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בשם</w:t>
            </w:r>
            <w:r>
              <w:t xml:space="preserve"> </w:t>
            </w:r>
            <w:r>
              <w:t>הדומיין</w:t>
            </w:r>
            <w:r>
              <w:t>.</w:t>
            </w:r>
          </w:p>
        </w:tc>
      </w:tr>
      <w:tr w:rsidR="00F72E78" w14:paraId="41C3AD1F" w14:textId="77777777">
        <w:tc>
          <w:tcPr>
            <w:tcW w:w="4320" w:type="dxa"/>
          </w:tcPr>
          <w:p w14:paraId="6D7B19AE" w14:textId="77777777" w:rsidR="00F72E78" w:rsidRDefault="008D76C7">
            <w:r>
              <w:t>shortest_word_path</w:t>
            </w:r>
          </w:p>
        </w:tc>
        <w:tc>
          <w:tcPr>
            <w:tcW w:w="4320" w:type="dxa"/>
          </w:tcPr>
          <w:p w14:paraId="26951E99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הקצרה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בנתיב</w:t>
            </w:r>
            <w:r>
              <w:t xml:space="preserve"> (path) </w:t>
            </w:r>
            <w:r>
              <w:t>של</w:t>
            </w:r>
            <w:r>
              <w:t xml:space="preserve"> </w:t>
            </w:r>
            <w:r>
              <w:t>הכתובת</w:t>
            </w:r>
            <w:r>
              <w:t>.</w:t>
            </w:r>
          </w:p>
        </w:tc>
      </w:tr>
      <w:tr w:rsidR="00F72E78" w14:paraId="714EBDE5" w14:textId="77777777">
        <w:tc>
          <w:tcPr>
            <w:tcW w:w="4320" w:type="dxa"/>
          </w:tcPr>
          <w:p w14:paraId="0AD55A6D" w14:textId="77777777" w:rsidR="00F72E78" w:rsidRDefault="008D76C7">
            <w:r>
              <w:t>longest_words_raw</w:t>
            </w:r>
          </w:p>
        </w:tc>
        <w:tc>
          <w:tcPr>
            <w:tcW w:w="4320" w:type="dxa"/>
          </w:tcPr>
          <w:p w14:paraId="35FACB1C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הארוכה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בכתובת</w:t>
            </w:r>
            <w:r>
              <w:t xml:space="preserve"> </w:t>
            </w:r>
            <w:r>
              <w:t>כולה</w:t>
            </w:r>
            <w:r>
              <w:t>.</w:t>
            </w:r>
          </w:p>
        </w:tc>
      </w:tr>
      <w:tr w:rsidR="00F72E78" w14:paraId="51A2971F" w14:textId="77777777">
        <w:tc>
          <w:tcPr>
            <w:tcW w:w="4320" w:type="dxa"/>
          </w:tcPr>
          <w:p w14:paraId="74D7FA64" w14:textId="77777777" w:rsidR="00F72E78" w:rsidRDefault="008D76C7">
            <w:r>
              <w:t>longest_word_host</w:t>
            </w:r>
          </w:p>
        </w:tc>
        <w:tc>
          <w:tcPr>
            <w:tcW w:w="4320" w:type="dxa"/>
          </w:tcPr>
          <w:p w14:paraId="1CADC671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הארוכה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בדומיין</w:t>
            </w:r>
            <w:r>
              <w:t>.</w:t>
            </w:r>
          </w:p>
        </w:tc>
      </w:tr>
      <w:tr w:rsidR="00F72E78" w14:paraId="04C41816" w14:textId="77777777">
        <w:tc>
          <w:tcPr>
            <w:tcW w:w="4320" w:type="dxa"/>
          </w:tcPr>
          <w:p w14:paraId="658C5155" w14:textId="77777777" w:rsidR="00F72E78" w:rsidRDefault="008D76C7">
            <w:r>
              <w:t>longest_word_path</w:t>
            </w:r>
          </w:p>
        </w:tc>
        <w:tc>
          <w:tcPr>
            <w:tcW w:w="4320" w:type="dxa"/>
          </w:tcPr>
          <w:p w14:paraId="5319183F" w14:textId="77777777" w:rsidR="00F72E78" w:rsidRDefault="008D76C7">
            <w:r>
              <w:t>אורך</w:t>
            </w:r>
            <w:r>
              <w:t xml:space="preserve"> </w:t>
            </w:r>
            <w:r>
              <w:t>המילה</w:t>
            </w:r>
            <w:r>
              <w:t xml:space="preserve"> </w:t>
            </w:r>
            <w:r>
              <w:t>הארוכה</w:t>
            </w:r>
            <w:r>
              <w:t xml:space="preserve"> </w:t>
            </w:r>
            <w:r>
              <w:t>ביותר</w:t>
            </w:r>
            <w:r>
              <w:t xml:space="preserve"> </w:t>
            </w:r>
            <w:r>
              <w:t>בנתיב</w:t>
            </w:r>
            <w:r>
              <w:t>.</w:t>
            </w:r>
          </w:p>
        </w:tc>
      </w:tr>
      <w:tr w:rsidR="00F72E78" w14:paraId="3365E32C" w14:textId="77777777">
        <w:tc>
          <w:tcPr>
            <w:tcW w:w="4320" w:type="dxa"/>
          </w:tcPr>
          <w:p w14:paraId="71DCA662" w14:textId="77777777" w:rsidR="00F72E78" w:rsidRDefault="008D76C7">
            <w:r>
              <w:t>avg_words_raw</w:t>
            </w:r>
          </w:p>
        </w:tc>
        <w:tc>
          <w:tcPr>
            <w:tcW w:w="4320" w:type="dxa"/>
          </w:tcPr>
          <w:p w14:paraId="38E7E5C1" w14:textId="77777777" w:rsidR="00F72E78" w:rsidRDefault="008D76C7">
            <w:r>
              <w:t>אורך</w:t>
            </w:r>
            <w:r>
              <w:t xml:space="preserve"> </w:t>
            </w:r>
            <w:r>
              <w:t>ממוצע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המילים</w:t>
            </w:r>
            <w:r>
              <w:t xml:space="preserve"> </w:t>
            </w:r>
            <w:r>
              <w:t>בכתובת</w:t>
            </w:r>
            <w:r>
              <w:t xml:space="preserve"> </w:t>
            </w:r>
            <w:r>
              <w:t>האתר</w:t>
            </w:r>
            <w:r>
              <w:t>.</w:t>
            </w:r>
          </w:p>
        </w:tc>
      </w:tr>
      <w:tr w:rsidR="00F72E78" w14:paraId="1482F8D7" w14:textId="77777777">
        <w:tc>
          <w:tcPr>
            <w:tcW w:w="4320" w:type="dxa"/>
          </w:tcPr>
          <w:p w14:paraId="66C8E274" w14:textId="77777777" w:rsidR="00F72E78" w:rsidRDefault="008D76C7">
            <w:r>
              <w:t>avg_word_host</w:t>
            </w:r>
          </w:p>
        </w:tc>
        <w:tc>
          <w:tcPr>
            <w:tcW w:w="4320" w:type="dxa"/>
          </w:tcPr>
          <w:p w14:paraId="43A46351" w14:textId="77777777" w:rsidR="00F72E78" w:rsidRDefault="008D76C7">
            <w:r>
              <w:t>אורך</w:t>
            </w:r>
            <w:r>
              <w:t xml:space="preserve"> </w:t>
            </w:r>
            <w:r>
              <w:t>ממוצע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מילים</w:t>
            </w:r>
            <w:r>
              <w:t xml:space="preserve"> </w:t>
            </w:r>
            <w:r>
              <w:t>בשם</w:t>
            </w:r>
            <w:r>
              <w:t xml:space="preserve"> </w:t>
            </w:r>
            <w:r>
              <w:t>המארח</w:t>
            </w:r>
            <w:r>
              <w:t>.</w:t>
            </w:r>
          </w:p>
        </w:tc>
      </w:tr>
      <w:tr w:rsidR="00F72E78" w14:paraId="58CC3D72" w14:textId="77777777">
        <w:tc>
          <w:tcPr>
            <w:tcW w:w="4320" w:type="dxa"/>
          </w:tcPr>
          <w:p w14:paraId="7F90FE7C" w14:textId="77777777" w:rsidR="00F72E78" w:rsidRDefault="008D76C7">
            <w:r>
              <w:t>avg_word_path</w:t>
            </w:r>
          </w:p>
        </w:tc>
        <w:tc>
          <w:tcPr>
            <w:tcW w:w="4320" w:type="dxa"/>
          </w:tcPr>
          <w:p w14:paraId="787FC598" w14:textId="77777777" w:rsidR="00F72E78" w:rsidRDefault="008D76C7">
            <w:r>
              <w:t>אורך</w:t>
            </w:r>
            <w:r>
              <w:t xml:space="preserve"> </w:t>
            </w:r>
            <w:r>
              <w:t>ממוצע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מילים</w:t>
            </w:r>
            <w:r>
              <w:t xml:space="preserve"> </w:t>
            </w:r>
            <w:r>
              <w:t>בנתיב</w:t>
            </w:r>
            <w:r>
              <w:t>.</w:t>
            </w:r>
          </w:p>
        </w:tc>
      </w:tr>
      <w:tr w:rsidR="00F72E78" w14:paraId="7338F69A" w14:textId="77777777">
        <w:tc>
          <w:tcPr>
            <w:tcW w:w="4320" w:type="dxa"/>
          </w:tcPr>
          <w:p w14:paraId="2E5E278A" w14:textId="77777777" w:rsidR="00F72E78" w:rsidRDefault="008D76C7">
            <w:r>
              <w:t>phish_hints</w:t>
            </w:r>
          </w:p>
        </w:tc>
        <w:tc>
          <w:tcPr>
            <w:tcW w:w="4320" w:type="dxa"/>
          </w:tcPr>
          <w:p w14:paraId="6D1FACE6" w14:textId="77777777" w:rsidR="00F72E78" w:rsidRDefault="008D76C7">
            <w:r>
              <w:t>מספר</w:t>
            </w:r>
            <w:r>
              <w:t xml:space="preserve"> </w:t>
            </w:r>
            <w:r>
              <w:t>רמזים</w:t>
            </w:r>
            <w:r>
              <w:t xml:space="preserve"> </w:t>
            </w:r>
            <w:r>
              <w:t>לחשד</w:t>
            </w:r>
            <w:r>
              <w:t xml:space="preserve"> </w:t>
            </w:r>
            <w:r>
              <w:t>לפישינג</w:t>
            </w:r>
            <w:r>
              <w:t xml:space="preserve"> </w:t>
            </w:r>
            <w:r>
              <w:t>שנמצאו</w:t>
            </w:r>
            <w:r>
              <w:t xml:space="preserve"> </w:t>
            </w:r>
            <w:r>
              <w:t>בתוכן</w:t>
            </w:r>
            <w:r>
              <w:t xml:space="preserve"> </w:t>
            </w:r>
            <w:r>
              <w:t>העמוד</w:t>
            </w:r>
            <w:r>
              <w:t xml:space="preserve"> (</w:t>
            </w:r>
            <w:r>
              <w:t>כמו</w:t>
            </w:r>
            <w:r>
              <w:t xml:space="preserve"> </w:t>
            </w:r>
            <w:r>
              <w:t>טקסטים</w:t>
            </w:r>
            <w:r>
              <w:t xml:space="preserve"> </w:t>
            </w:r>
            <w:r>
              <w:t>מחשידים</w:t>
            </w:r>
            <w:r>
              <w:t>).</w:t>
            </w:r>
          </w:p>
        </w:tc>
      </w:tr>
      <w:tr w:rsidR="00F72E78" w14:paraId="013CBFEF" w14:textId="77777777">
        <w:tc>
          <w:tcPr>
            <w:tcW w:w="4320" w:type="dxa"/>
          </w:tcPr>
          <w:p w14:paraId="6B59664E" w14:textId="77777777" w:rsidR="00F72E78" w:rsidRDefault="008D76C7">
            <w:r>
              <w:t>domain_in_brand</w:t>
            </w:r>
          </w:p>
        </w:tc>
        <w:tc>
          <w:tcPr>
            <w:tcW w:w="4320" w:type="dxa"/>
          </w:tcPr>
          <w:p w14:paraId="5FB6C1FC" w14:textId="77777777" w:rsidR="00F72E78" w:rsidRDefault="008D76C7">
            <w:r>
              <w:t>האם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תואם</w:t>
            </w:r>
            <w:r>
              <w:t xml:space="preserve"> </w:t>
            </w:r>
            <w:r>
              <w:t>למותג</w:t>
            </w:r>
            <w:r>
              <w:t xml:space="preserve"> </w:t>
            </w:r>
            <w:r>
              <w:t>אמיתי</w:t>
            </w:r>
            <w:r>
              <w:t>.</w:t>
            </w:r>
          </w:p>
        </w:tc>
      </w:tr>
      <w:tr w:rsidR="00F72E78" w14:paraId="05A2720B" w14:textId="77777777">
        <w:tc>
          <w:tcPr>
            <w:tcW w:w="4320" w:type="dxa"/>
          </w:tcPr>
          <w:p w14:paraId="129BF012" w14:textId="77777777" w:rsidR="00F72E78" w:rsidRDefault="008D76C7">
            <w:r>
              <w:t>brand_in_subdomain</w:t>
            </w:r>
          </w:p>
        </w:tc>
        <w:tc>
          <w:tcPr>
            <w:tcW w:w="4320" w:type="dxa"/>
          </w:tcPr>
          <w:p w14:paraId="03559785" w14:textId="77777777" w:rsidR="00F72E78" w:rsidRDefault="008D76C7">
            <w:r>
              <w:t>האם</w:t>
            </w:r>
            <w:r>
              <w:t xml:space="preserve"> </w:t>
            </w:r>
            <w:r>
              <w:t>שם</w:t>
            </w:r>
            <w:r>
              <w:t xml:space="preserve"> </w:t>
            </w:r>
            <w:r>
              <w:t>מותג</w:t>
            </w:r>
            <w:r>
              <w:t xml:space="preserve"> </w:t>
            </w:r>
            <w:r>
              <w:t>מופיע</w:t>
            </w:r>
            <w:r>
              <w:t xml:space="preserve"> </w:t>
            </w:r>
            <w:r>
              <w:t>בסאב</w:t>
            </w:r>
            <w:r>
              <w:t>-</w:t>
            </w:r>
            <w:r>
              <w:t>דומיין</w:t>
            </w:r>
            <w:r>
              <w:t xml:space="preserve"> – </w:t>
            </w:r>
            <w:r>
              <w:t>עלול</w:t>
            </w:r>
            <w:r>
              <w:t xml:space="preserve"> </w:t>
            </w:r>
            <w:r>
              <w:t>להיות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29E24E6F" w14:textId="77777777">
        <w:tc>
          <w:tcPr>
            <w:tcW w:w="4320" w:type="dxa"/>
          </w:tcPr>
          <w:p w14:paraId="43FDCBFA" w14:textId="77777777" w:rsidR="00F72E78" w:rsidRDefault="008D76C7">
            <w:r>
              <w:t>brand_in_path</w:t>
            </w:r>
          </w:p>
        </w:tc>
        <w:tc>
          <w:tcPr>
            <w:tcW w:w="4320" w:type="dxa"/>
          </w:tcPr>
          <w:p w14:paraId="7A870BF2" w14:textId="77777777" w:rsidR="00F72E78" w:rsidRDefault="008D76C7">
            <w:r>
              <w:t>האם</w:t>
            </w:r>
            <w:r>
              <w:t xml:space="preserve"> </w:t>
            </w:r>
            <w:r>
              <w:t>שם</w:t>
            </w:r>
            <w:r>
              <w:t xml:space="preserve"> </w:t>
            </w:r>
            <w:r>
              <w:t>מותג</w:t>
            </w:r>
            <w:r>
              <w:t xml:space="preserve"> </w:t>
            </w:r>
            <w:r>
              <w:t>מופיע</w:t>
            </w:r>
            <w:r>
              <w:t xml:space="preserve"> </w:t>
            </w:r>
            <w:r>
              <w:t>בנתיב</w:t>
            </w:r>
            <w:r>
              <w:t xml:space="preserve"> – </w:t>
            </w:r>
            <w:r>
              <w:t>לעיתים</w:t>
            </w:r>
            <w:r>
              <w:t xml:space="preserve"> </w:t>
            </w:r>
            <w:r>
              <w:t>מזויף</w:t>
            </w:r>
            <w:r>
              <w:t>.</w:t>
            </w:r>
          </w:p>
        </w:tc>
      </w:tr>
      <w:tr w:rsidR="00F72E78" w14:paraId="74521D95" w14:textId="77777777">
        <w:tc>
          <w:tcPr>
            <w:tcW w:w="4320" w:type="dxa"/>
          </w:tcPr>
          <w:p w14:paraId="69E7B431" w14:textId="77777777" w:rsidR="00F72E78" w:rsidRDefault="008D76C7">
            <w:r>
              <w:t>suspecious_tld</w:t>
            </w:r>
          </w:p>
        </w:tc>
        <w:tc>
          <w:tcPr>
            <w:tcW w:w="4320" w:type="dxa"/>
          </w:tcPr>
          <w:p w14:paraId="78F89AA8" w14:textId="77777777" w:rsidR="00F72E78" w:rsidRDefault="008D76C7">
            <w:r>
              <w:t>האם</w:t>
            </w:r>
            <w:r>
              <w:t xml:space="preserve"> </w:t>
            </w:r>
            <w:r>
              <w:t>לסיומת</w:t>
            </w:r>
            <w:r>
              <w:t xml:space="preserve"> </w:t>
            </w:r>
            <w:r>
              <w:t>הדומיין</w:t>
            </w:r>
            <w:r>
              <w:t xml:space="preserve"> (TLD) </w:t>
            </w:r>
            <w:r>
              <w:t>יש</w:t>
            </w:r>
            <w:r>
              <w:t xml:space="preserve"> </w:t>
            </w:r>
            <w:r>
              <w:t>מוניטין</w:t>
            </w:r>
            <w:r>
              <w:t xml:space="preserve"> </w:t>
            </w:r>
            <w:r>
              <w:t>שליליים</w:t>
            </w:r>
            <w:r>
              <w:t xml:space="preserve"> (</w:t>
            </w:r>
            <w:r>
              <w:t>כמו</w:t>
            </w:r>
            <w:r>
              <w:t xml:space="preserve"> .tk, .xyz).</w:t>
            </w:r>
          </w:p>
        </w:tc>
      </w:tr>
      <w:tr w:rsidR="00F72E78" w14:paraId="785D1D12" w14:textId="77777777">
        <w:tc>
          <w:tcPr>
            <w:tcW w:w="4320" w:type="dxa"/>
          </w:tcPr>
          <w:p w14:paraId="0D45D564" w14:textId="77777777" w:rsidR="00F72E78" w:rsidRDefault="008D76C7">
            <w:r>
              <w:t>statistical_report</w:t>
            </w:r>
          </w:p>
        </w:tc>
        <w:tc>
          <w:tcPr>
            <w:tcW w:w="4320" w:type="dxa"/>
          </w:tcPr>
          <w:p w14:paraId="4B182555" w14:textId="77777777" w:rsidR="00F72E78" w:rsidRDefault="008D76C7">
            <w:r>
              <w:t>האם</w:t>
            </w:r>
            <w:r>
              <w:t xml:space="preserve"> </w:t>
            </w:r>
            <w:r>
              <w:t>קיימים</w:t>
            </w:r>
            <w:r>
              <w:t xml:space="preserve"> </w:t>
            </w:r>
            <w:r>
              <w:t>דיווחים</w:t>
            </w:r>
            <w:r>
              <w:t xml:space="preserve"> </w:t>
            </w:r>
            <w:r>
              <w:t>סטטיסטיים</w:t>
            </w:r>
            <w:r>
              <w:t xml:space="preserve"> </w:t>
            </w:r>
            <w:r>
              <w:t>שדירגו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האתר</w:t>
            </w:r>
            <w:r>
              <w:t xml:space="preserve"> </w:t>
            </w:r>
            <w:r>
              <w:t>כחשוד</w:t>
            </w:r>
            <w:r>
              <w:t>.</w:t>
            </w:r>
          </w:p>
        </w:tc>
      </w:tr>
      <w:tr w:rsidR="00F72E78" w14:paraId="06A64BDB" w14:textId="77777777">
        <w:tc>
          <w:tcPr>
            <w:tcW w:w="4320" w:type="dxa"/>
          </w:tcPr>
          <w:p w14:paraId="27312AA9" w14:textId="77777777" w:rsidR="00F72E78" w:rsidRDefault="008D76C7">
            <w:r>
              <w:t>nb_hyperlinks</w:t>
            </w:r>
          </w:p>
        </w:tc>
        <w:tc>
          <w:tcPr>
            <w:tcW w:w="4320" w:type="dxa"/>
          </w:tcPr>
          <w:p w14:paraId="243E5742" w14:textId="77777777" w:rsidR="00F72E78" w:rsidRDefault="008D76C7">
            <w:r>
              <w:t>מספר</w:t>
            </w:r>
            <w:r>
              <w:t xml:space="preserve"> </w:t>
            </w:r>
            <w:r>
              <w:t>ההיפר</w:t>
            </w:r>
            <w:r>
              <w:t>-</w:t>
            </w:r>
            <w:r>
              <w:t>קישורים</w:t>
            </w:r>
            <w:r>
              <w:t xml:space="preserve"> (a href) </w:t>
            </w:r>
            <w:r>
              <w:t>בעמוד</w:t>
            </w:r>
            <w:r>
              <w:t>.</w:t>
            </w:r>
          </w:p>
        </w:tc>
      </w:tr>
      <w:tr w:rsidR="00F72E78" w14:paraId="32810C9B" w14:textId="77777777">
        <w:tc>
          <w:tcPr>
            <w:tcW w:w="4320" w:type="dxa"/>
          </w:tcPr>
          <w:p w14:paraId="34B8D1F9" w14:textId="77777777" w:rsidR="00F72E78" w:rsidRDefault="008D76C7">
            <w:r>
              <w:t>ratio_intHyperlinks</w:t>
            </w:r>
          </w:p>
        </w:tc>
        <w:tc>
          <w:tcPr>
            <w:tcW w:w="4320" w:type="dxa"/>
          </w:tcPr>
          <w:p w14:paraId="315C06E3" w14:textId="77777777" w:rsidR="00F72E78" w:rsidRDefault="008D76C7">
            <w:r>
              <w:t>יחס</w:t>
            </w:r>
            <w:r>
              <w:t xml:space="preserve"> </w:t>
            </w:r>
            <w:r>
              <w:t>הקישורים</w:t>
            </w:r>
            <w:r>
              <w:t xml:space="preserve"> </w:t>
            </w:r>
            <w:r>
              <w:t>שמפנים</w:t>
            </w:r>
            <w:r>
              <w:t xml:space="preserve"> </w:t>
            </w:r>
            <w:r>
              <w:t>פנימית</w:t>
            </w:r>
            <w:r>
              <w:t xml:space="preserve"> </w:t>
            </w:r>
            <w:r>
              <w:t>בתוך</w:t>
            </w:r>
            <w:r>
              <w:t xml:space="preserve"> </w:t>
            </w:r>
            <w:r>
              <w:t>האתר</w:t>
            </w:r>
            <w:r>
              <w:t xml:space="preserve"> – </w:t>
            </w:r>
            <w:r>
              <w:t>ערך</w:t>
            </w:r>
            <w:r>
              <w:t xml:space="preserve"> </w:t>
            </w:r>
            <w:r>
              <w:t>נמוך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אתר</w:t>
            </w:r>
            <w:r>
              <w:t xml:space="preserve"> </w:t>
            </w:r>
            <w:r>
              <w:t>מזויף</w:t>
            </w:r>
            <w:r>
              <w:t>.</w:t>
            </w:r>
          </w:p>
        </w:tc>
      </w:tr>
      <w:tr w:rsidR="00F72E78" w14:paraId="7DCAA9EE" w14:textId="77777777">
        <w:tc>
          <w:tcPr>
            <w:tcW w:w="4320" w:type="dxa"/>
          </w:tcPr>
          <w:p w14:paraId="1BCD5D7E" w14:textId="77777777" w:rsidR="00F72E78" w:rsidRDefault="008D76C7">
            <w:r>
              <w:t>ratio_extHyperlinks</w:t>
            </w:r>
          </w:p>
        </w:tc>
        <w:tc>
          <w:tcPr>
            <w:tcW w:w="4320" w:type="dxa"/>
          </w:tcPr>
          <w:p w14:paraId="308873AE" w14:textId="77777777" w:rsidR="00F72E78" w:rsidRDefault="008D76C7">
            <w:r>
              <w:t>יחס</w:t>
            </w:r>
            <w:r>
              <w:t xml:space="preserve"> </w:t>
            </w:r>
            <w:r>
              <w:t>הקישורים</w:t>
            </w:r>
            <w:r>
              <w:t xml:space="preserve"> </w:t>
            </w:r>
            <w:r>
              <w:t>החיצוניים</w:t>
            </w:r>
            <w:r>
              <w:t xml:space="preserve"> </w:t>
            </w:r>
            <w:r>
              <w:t>באתר</w:t>
            </w:r>
            <w:r>
              <w:t xml:space="preserve">. </w:t>
            </w:r>
            <w:r>
              <w:t>ערך</w:t>
            </w:r>
            <w:r>
              <w:t xml:space="preserve"> </w:t>
            </w:r>
            <w:r>
              <w:t>גבוה</w:t>
            </w:r>
            <w:r>
              <w:t xml:space="preserve"> </w:t>
            </w:r>
            <w:r>
              <w:t>עשוי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lastRenderedPageBreak/>
              <w:t>על</w:t>
            </w:r>
            <w:r>
              <w:t xml:space="preserve"> </w:t>
            </w:r>
            <w:r>
              <w:t>התחזות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גנבת</w:t>
            </w:r>
            <w:r>
              <w:t xml:space="preserve"> </w:t>
            </w:r>
            <w:r>
              <w:t>זהות</w:t>
            </w:r>
            <w:r>
              <w:t>.</w:t>
            </w:r>
          </w:p>
        </w:tc>
      </w:tr>
      <w:tr w:rsidR="00F72E78" w14:paraId="6D487C59" w14:textId="77777777">
        <w:tc>
          <w:tcPr>
            <w:tcW w:w="4320" w:type="dxa"/>
          </w:tcPr>
          <w:p w14:paraId="62E619DA" w14:textId="77777777" w:rsidR="00F72E78" w:rsidRDefault="008D76C7">
            <w:r>
              <w:lastRenderedPageBreak/>
              <w:t>ratio_nullHyperlinks</w:t>
            </w:r>
          </w:p>
        </w:tc>
        <w:tc>
          <w:tcPr>
            <w:tcW w:w="4320" w:type="dxa"/>
          </w:tcPr>
          <w:p w14:paraId="307AACEB" w14:textId="77777777" w:rsidR="00F72E78" w:rsidRDefault="008D76C7">
            <w:r>
              <w:t>אחוז</w:t>
            </w:r>
            <w:r>
              <w:t xml:space="preserve"> </w:t>
            </w:r>
            <w:r>
              <w:t>הקישורים</w:t>
            </w:r>
            <w:r>
              <w:t xml:space="preserve"> </w:t>
            </w:r>
            <w:r>
              <w:t>שמובילים</w:t>
            </w:r>
            <w:r>
              <w:t xml:space="preserve"> </w:t>
            </w:r>
            <w:r>
              <w:t>לכתובות</w:t>
            </w:r>
            <w:r>
              <w:t xml:space="preserve"> </w:t>
            </w:r>
            <w:r>
              <w:t>ריקות</w:t>
            </w:r>
            <w:r>
              <w:t xml:space="preserve"> (</w:t>
            </w:r>
            <w:r>
              <w:t>כמו</w:t>
            </w:r>
            <w:r>
              <w:t xml:space="preserve"> href="#") – </w:t>
            </w:r>
            <w:r>
              <w:t>נפוץ</w:t>
            </w:r>
            <w:r>
              <w:t xml:space="preserve"> </w:t>
            </w:r>
            <w:r>
              <w:t>בהתחזות</w:t>
            </w:r>
            <w:r>
              <w:t>.</w:t>
            </w:r>
          </w:p>
        </w:tc>
      </w:tr>
      <w:tr w:rsidR="00F72E78" w14:paraId="2C5C8FE8" w14:textId="77777777">
        <w:tc>
          <w:tcPr>
            <w:tcW w:w="4320" w:type="dxa"/>
          </w:tcPr>
          <w:p w14:paraId="10D75F64" w14:textId="77777777" w:rsidR="00F72E78" w:rsidRDefault="008D76C7">
            <w:r>
              <w:t>nb_extCSS</w:t>
            </w:r>
          </w:p>
        </w:tc>
        <w:tc>
          <w:tcPr>
            <w:tcW w:w="4320" w:type="dxa"/>
          </w:tcPr>
          <w:p w14:paraId="317338F3" w14:textId="77777777" w:rsidR="00F72E78" w:rsidRDefault="008D76C7">
            <w:r>
              <w:t>מספר</w:t>
            </w:r>
            <w:r>
              <w:t xml:space="preserve"> </w:t>
            </w:r>
            <w:r>
              <w:t>קבצי</w:t>
            </w:r>
            <w:r>
              <w:t xml:space="preserve"> CSS </w:t>
            </w:r>
            <w:r>
              <w:t>חיצוניים</w:t>
            </w:r>
            <w:r>
              <w:t xml:space="preserve"> </w:t>
            </w:r>
            <w:r>
              <w:t>שנטענים</w:t>
            </w:r>
            <w:r>
              <w:t xml:space="preserve"> </w:t>
            </w:r>
            <w:r>
              <w:t>לדף</w:t>
            </w:r>
            <w:r>
              <w:t xml:space="preserve">. </w:t>
            </w:r>
            <w:r>
              <w:t>ריבוי</w:t>
            </w:r>
            <w:r>
              <w:t xml:space="preserve"> </w:t>
            </w:r>
            <w:r>
              <w:t>קבצים</w:t>
            </w:r>
            <w:r>
              <w:t xml:space="preserve"> </w:t>
            </w:r>
            <w:r>
              <w:t>חיצוניים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דף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אמין</w:t>
            </w:r>
            <w:r>
              <w:t>.</w:t>
            </w:r>
          </w:p>
        </w:tc>
      </w:tr>
      <w:tr w:rsidR="00F72E78" w14:paraId="0916A74A" w14:textId="77777777">
        <w:tc>
          <w:tcPr>
            <w:tcW w:w="4320" w:type="dxa"/>
          </w:tcPr>
          <w:p w14:paraId="760971A6" w14:textId="77777777" w:rsidR="00F72E78" w:rsidRDefault="008D76C7">
            <w:r>
              <w:t>ratio_intRedirection</w:t>
            </w:r>
          </w:p>
        </w:tc>
        <w:tc>
          <w:tcPr>
            <w:tcW w:w="4320" w:type="dxa"/>
          </w:tcPr>
          <w:p w14:paraId="6359DA40" w14:textId="77777777" w:rsidR="00F72E78" w:rsidRDefault="008D76C7">
            <w:r>
              <w:t>יחס</w:t>
            </w:r>
            <w:r>
              <w:t xml:space="preserve"> </w:t>
            </w:r>
            <w:r>
              <w:t>ההפניות</w:t>
            </w:r>
            <w:r>
              <w:t xml:space="preserve"> </w:t>
            </w:r>
            <w:r>
              <w:t>שמובילות</w:t>
            </w:r>
            <w:r>
              <w:t xml:space="preserve"> </w:t>
            </w:r>
            <w:r>
              <w:t>פנימית</w:t>
            </w:r>
            <w:r>
              <w:t xml:space="preserve"> – </w:t>
            </w:r>
            <w:r>
              <w:t>עשוי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מבנה</w:t>
            </w:r>
            <w:r>
              <w:t xml:space="preserve"> </w:t>
            </w:r>
            <w:r>
              <w:t>תקין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האתר</w:t>
            </w:r>
            <w:r>
              <w:t>.</w:t>
            </w:r>
          </w:p>
        </w:tc>
      </w:tr>
      <w:tr w:rsidR="00F72E78" w14:paraId="6BAEEE67" w14:textId="77777777">
        <w:tc>
          <w:tcPr>
            <w:tcW w:w="4320" w:type="dxa"/>
          </w:tcPr>
          <w:p w14:paraId="451C73C9" w14:textId="77777777" w:rsidR="00F72E78" w:rsidRDefault="008D76C7">
            <w:r>
              <w:t>ratio_extRedirection</w:t>
            </w:r>
          </w:p>
        </w:tc>
        <w:tc>
          <w:tcPr>
            <w:tcW w:w="4320" w:type="dxa"/>
          </w:tcPr>
          <w:p w14:paraId="6F92BECF" w14:textId="77777777" w:rsidR="00F72E78" w:rsidRDefault="008D76C7">
            <w:r>
              <w:t>יחס</w:t>
            </w:r>
            <w:r>
              <w:t xml:space="preserve"> </w:t>
            </w:r>
            <w:r>
              <w:t>ההפניות</w:t>
            </w:r>
            <w:r>
              <w:t xml:space="preserve"> (Redirects) </w:t>
            </w:r>
            <w:r>
              <w:t>שמפנות</w:t>
            </w:r>
            <w:r>
              <w:t xml:space="preserve"> </w:t>
            </w:r>
            <w:r>
              <w:t>לדומיינים</w:t>
            </w:r>
            <w:r>
              <w:t xml:space="preserve"> </w:t>
            </w:r>
            <w:r>
              <w:t>חיצוניים</w:t>
            </w:r>
            <w:r>
              <w:t xml:space="preserve"> – </w:t>
            </w:r>
            <w:r>
              <w:t>אינדיקציה</w:t>
            </w:r>
            <w:r>
              <w:t xml:space="preserve"> </w:t>
            </w:r>
            <w:r>
              <w:t>לסיכון</w:t>
            </w:r>
            <w:r>
              <w:t>.</w:t>
            </w:r>
          </w:p>
        </w:tc>
      </w:tr>
      <w:tr w:rsidR="00F72E78" w14:paraId="6F0B8E02" w14:textId="77777777">
        <w:tc>
          <w:tcPr>
            <w:tcW w:w="4320" w:type="dxa"/>
          </w:tcPr>
          <w:p w14:paraId="30FCD224" w14:textId="77777777" w:rsidR="00F72E78" w:rsidRDefault="008D76C7">
            <w:r>
              <w:t>ratio_intErrors</w:t>
            </w:r>
          </w:p>
        </w:tc>
        <w:tc>
          <w:tcPr>
            <w:tcW w:w="4320" w:type="dxa"/>
          </w:tcPr>
          <w:p w14:paraId="6E167821" w14:textId="77777777" w:rsidR="00F72E78" w:rsidRDefault="008D76C7">
            <w:r>
              <w:t>אחוז</w:t>
            </w:r>
            <w:r>
              <w:t xml:space="preserve"> </w:t>
            </w:r>
            <w:r>
              <w:t>שגיאות</w:t>
            </w:r>
            <w:r>
              <w:t xml:space="preserve"> </w:t>
            </w:r>
            <w:r>
              <w:t>בקישורים</w:t>
            </w:r>
            <w:r>
              <w:t xml:space="preserve"> </w:t>
            </w:r>
            <w:r>
              <w:t>פנימיים</w:t>
            </w:r>
            <w:r>
              <w:t>.</w:t>
            </w:r>
          </w:p>
        </w:tc>
      </w:tr>
      <w:tr w:rsidR="00F72E78" w14:paraId="3C83E48D" w14:textId="77777777">
        <w:tc>
          <w:tcPr>
            <w:tcW w:w="4320" w:type="dxa"/>
          </w:tcPr>
          <w:p w14:paraId="2953E507" w14:textId="77777777" w:rsidR="00F72E78" w:rsidRDefault="008D76C7">
            <w:r>
              <w:t>ratio_extErrors</w:t>
            </w:r>
          </w:p>
        </w:tc>
        <w:tc>
          <w:tcPr>
            <w:tcW w:w="4320" w:type="dxa"/>
          </w:tcPr>
          <w:p w14:paraId="12861297" w14:textId="77777777" w:rsidR="00F72E78" w:rsidRDefault="008D76C7">
            <w:r>
              <w:t>אחוז</w:t>
            </w:r>
            <w:r>
              <w:t xml:space="preserve"> </w:t>
            </w:r>
            <w:r>
              <w:t>השגיאות</w:t>
            </w:r>
            <w:r>
              <w:t xml:space="preserve"> </w:t>
            </w:r>
            <w:r>
              <w:t>בקישורים</w:t>
            </w:r>
            <w:r>
              <w:t xml:space="preserve"> </w:t>
            </w:r>
            <w:r>
              <w:t>חיצוניים</w:t>
            </w:r>
            <w:r>
              <w:t xml:space="preserve"> (404 </w:t>
            </w:r>
            <w:r>
              <w:t>וכד</w:t>
            </w:r>
            <w:r>
              <w:t>').</w:t>
            </w:r>
          </w:p>
        </w:tc>
      </w:tr>
      <w:tr w:rsidR="00F72E78" w14:paraId="583FFC17" w14:textId="77777777">
        <w:tc>
          <w:tcPr>
            <w:tcW w:w="4320" w:type="dxa"/>
          </w:tcPr>
          <w:p w14:paraId="2AE3C9D1" w14:textId="77777777" w:rsidR="00F72E78" w:rsidRDefault="008D76C7">
            <w:r>
              <w:t>login_form</w:t>
            </w:r>
          </w:p>
        </w:tc>
        <w:tc>
          <w:tcPr>
            <w:tcW w:w="4320" w:type="dxa"/>
          </w:tcPr>
          <w:p w14:paraId="7FC23389" w14:textId="77777777" w:rsidR="00F72E78" w:rsidRDefault="008D76C7">
            <w:r>
              <w:t>האם</w:t>
            </w:r>
            <w:r>
              <w:t xml:space="preserve"> </w:t>
            </w:r>
            <w:r>
              <w:t>קיים</w:t>
            </w:r>
            <w:r>
              <w:t xml:space="preserve"> </w:t>
            </w:r>
            <w:r>
              <w:t>טופס</w:t>
            </w:r>
            <w:r>
              <w:t xml:space="preserve"> </w:t>
            </w:r>
            <w:r>
              <w:t>התחברות</w:t>
            </w:r>
            <w:r>
              <w:t xml:space="preserve"> </w:t>
            </w:r>
            <w:r>
              <w:t>בעמוד</w:t>
            </w:r>
            <w:r>
              <w:t xml:space="preserve">. </w:t>
            </w:r>
            <w:r>
              <w:t>אתרי</w:t>
            </w:r>
            <w:r>
              <w:t xml:space="preserve"> </w:t>
            </w:r>
            <w:r>
              <w:t>פישינג</w:t>
            </w:r>
            <w:r>
              <w:t xml:space="preserve"> </w:t>
            </w:r>
            <w:r>
              <w:t>מחקים</w:t>
            </w:r>
            <w:r>
              <w:t xml:space="preserve"> </w:t>
            </w:r>
            <w:r>
              <w:t>לרוב</w:t>
            </w:r>
            <w:r>
              <w:t xml:space="preserve"> </w:t>
            </w:r>
            <w:r>
              <w:t>טפסים</w:t>
            </w:r>
            <w:r>
              <w:t xml:space="preserve"> </w:t>
            </w:r>
            <w:r>
              <w:t>כאלה</w:t>
            </w:r>
            <w:r>
              <w:t>.</w:t>
            </w:r>
          </w:p>
        </w:tc>
      </w:tr>
      <w:tr w:rsidR="00F72E78" w14:paraId="4D828542" w14:textId="77777777">
        <w:tc>
          <w:tcPr>
            <w:tcW w:w="4320" w:type="dxa"/>
          </w:tcPr>
          <w:p w14:paraId="29B6D8CC" w14:textId="77777777" w:rsidR="00F72E78" w:rsidRDefault="008D76C7">
            <w:r>
              <w:t>external_favicon</w:t>
            </w:r>
          </w:p>
        </w:tc>
        <w:tc>
          <w:tcPr>
            <w:tcW w:w="4320" w:type="dxa"/>
          </w:tcPr>
          <w:p w14:paraId="66A7C6CD" w14:textId="77777777" w:rsidR="00F72E78" w:rsidRDefault="008D76C7">
            <w:r>
              <w:t>האם</w:t>
            </w:r>
            <w:r>
              <w:t xml:space="preserve"> </w:t>
            </w:r>
            <w:r>
              <w:t>ה</w:t>
            </w:r>
            <w:r>
              <w:t>-Favicon (</w:t>
            </w:r>
            <w:r>
              <w:t>האייקון</w:t>
            </w:r>
            <w:r>
              <w:t xml:space="preserve"> </w:t>
            </w:r>
            <w:r>
              <w:t>שמופיע</w:t>
            </w:r>
            <w:r>
              <w:t xml:space="preserve"> </w:t>
            </w:r>
            <w:r>
              <w:t>בטאב</w:t>
            </w:r>
            <w:r>
              <w:t xml:space="preserve">) </w:t>
            </w:r>
            <w:r>
              <w:t>נטען</w:t>
            </w:r>
            <w:r>
              <w:t xml:space="preserve"> </w:t>
            </w:r>
            <w:r>
              <w:t>משרת</w:t>
            </w:r>
            <w:r>
              <w:t xml:space="preserve"> </w:t>
            </w:r>
            <w:r>
              <w:t>חיצוני</w:t>
            </w:r>
            <w:r>
              <w:t xml:space="preserve">. </w:t>
            </w:r>
            <w:r>
              <w:t>אם</w:t>
            </w:r>
            <w:r>
              <w:t xml:space="preserve"> </w:t>
            </w:r>
            <w:r>
              <w:t>כן</w:t>
            </w:r>
            <w:r>
              <w:t xml:space="preserve"> – </w:t>
            </w:r>
            <w:r>
              <w:t>מעלה</w:t>
            </w:r>
            <w:r>
              <w:t xml:space="preserve"> </w:t>
            </w:r>
            <w:r>
              <w:t>חשד</w:t>
            </w:r>
            <w:r>
              <w:t>.</w:t>
            </w:r>
          </w:p>
        </w:tc>
      </w:tr>
      <w:tr w:rsidR="00F72E78" w14:paraId="2994EA8C" w14:textId="77777777">
        <w:tc>
          <w:tcPr>
            <w:tcW w:w="4320" w:type="dxa"/>
          </w:tcPr>
          <w:p w14:paraId="233F0633" w14:textId="77777777" w:rsidR="00F72E78" w:rsidRDefault="008D76C7">
            <w:r>
              <w:t>links_in_tags</w:t>
            </w:r>
          </w:p>
        </w:tc>
        <w:tc>
          <w:tcPr>
            <w:tcW w:w="4320" w:type="dxa"/>
          </w:tcPr>
          <w:p w14:paraId="43DDA878" w14:textId="77777777" w:rsidR="00F72E78" w:rsidRDefault="008D76C7">
            <w:r>
              <w:t>האם</w:t>
            </w:r>
            <w:r>
              <w:t xml:space="preserve"> </w:t>
            </w:r>
            <w:r>
              <w:t>הקישורים</w:t>
            </w:r>
            <w:r>
              <w:t xml:space="preserve"> </w:t>
            </w:r>
            <w:r>
              <w:t>מוטמעים</w:t>
            </w:r>
            <w:r>
              <w:t xml:space="preserve"> </w:t>
            </w:r>
            <w:r>
              <w:t>בתגיות</w:t>
            </w:r>
            <w:r>
              <w:t xml:space="preserve"> </w:t>
            </w:r>
            <w:r>
              <w:t>מטא</w:t>
            </w:r>
            <w:r>
              <w:t xml:space="preserve">, </w:t>
            </w:r>
            <w:r>
              <w:t>סקריפט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קישורים</w:t>
            </w:r>
            <w:r>
              <w:t xml:space="preserve"> </w:t>
            </w:r>
            <w:r>
              <w:t>מוסתרים</w:t>
            </w:r>
            <w:r>
              <w:t xml:space="preserve"> – </w:t>
            </w:r>
            <w:r>
              <w:t>סימן</w:t>
            </w:r>
            <w:r>
              <w:t xml:space="preserve"> </w:t>
            </w:r>
            <w:r>
              <w:t>מחשיד</w:t>
            </w:r>
            <w:r>
              <w:t>.</w:t>
            </w:r>
          </w:p>
        </w:tc>
      </w:tr>
      <w:tr w:rsidR="00F72E78" w14:paraId="6ABC1A40" w14:textId="77777777">
        <w:tc>
          <w:tcPr>
            <w:tcW w:w="4320" w:type="dxa"/>
          </w:tcPr>
          <w:p w14:paraId="50F6C65D" w14:textId="77777777" w:rsidR="00F72E78" w:rsidRDefault="008D76C7">
            <w:r>
              <w:t>submit_email</w:t>
            </w:r>
          </w:p>
        </w:tc>
        <w:tc>
          <w:tcPr>
            <w:tcW w:w="4320" w:type="dxa"/>
          </w:tcPr>
          <w:p w14:paraId="2624BEE5" w14:textId="77777777" w:rsidR="00F72E78" w:rsidRDefault="008D76C7">
            <w:r>
              <w:t>האם</w:t>
            </w:r>
            <w:r>
              <w:t xml:space="preserve"> </w:t>
            </w:r>
            <w:r>
              <w:t>טופס</w:t>
            </w:r>
            <w:r>
              <w:t xml:space="preserve"> </w:t>
            </w:r>
            <w:r>
              <w:t>שליחת</w:t>
            </w:r>
            <w:r>
              <w:t xml:space="preserve"> </w:t>
            </w:r>
            <w:r>
              <w:t>הנתונים</w:t>
            </w:r>
            <w:r>
              <w:t xml:space="preserve"> </w:t>
            </w:r>
            <w:r>
              <w:t>משתמש</w:t>
            </w:r>
            <w:r>
              <w:t xml:space="preserve"> </w:t>
            </w:r>
            <w:r>
              <w:t>בכתובת</w:t>
            </w:r>
            <w:r>
              <w:t xml:space="preserve"> </w:t>
            </w:r>
            <w:r>
              <w:t>אימייל</w:t>
            </w:r>
            <w:r>
              <w:t xml:space="preserve"> </w:t>
            </w:r>
            <w:r>
              <w:t>במקום</w:t>
            </w:r>
            <w:r>
              <w:t xml:space="preserve"> </w:t>
            </w:r>
            <w:r>
              <w:t>שליחה</w:t>
            </w:r>
            <w:r>
              <w:t xml:space="preserve"> </w:t>
            </w:r>
            <w:r>
              <w:t>לשרת</w:t>
            </w:r>
            <w:r>
              <w:t xml:space="preserve"> – </w:t>
            </w:r>
            <w:r>
              <w:t>נפוץ</w:t>
            </w:r>
            <w:r>
              <w:t xml:space="preserve"> </w:t>
            </w:r>
            <w:r>
              <w:t>בפישינג</w:t>
            </w:r>
            <w:r>
              <w:t>.</w:t>
            </w:r>
          </w:p>
        </w:tc>
      </w:tr>
      <w:tr w:rsidR="00F72E78" w14:paraId="5121331D" w14:textId="77777777">
        <w:tc>
          <w:tcPr>
            <w:tcW w:w="4320" w:type="dxa"/>
          </w:tcPr>
          <w:p w14:paraId="4D47F8E5" w14:textId="77777777" w:rsidR="00F72E78" w:rsidRDefault="008D76C7">
            <w:r>
              <w:t>ratio_intMedia</w:t>
            </w:r>
          </w:p>
        </w:tc>
        <w:tc>
          <w:tcPr>
            <w:tcW w:w="4320" w:type="dxa"/>
          </w:tcPr>
          <w:p w14:paraId="5D243564" w14:textId="77777777" w:rsidR="00F72E78" w:rsidRDefault="008D76C7">
            <w:r>
              <w:t>יחס</w:t>
            </w:r>
            <w:r>
              <w:t xml:space="preserve"> </w:t>
            </w:r>
            <w:r>
              <w:t>המדיה</w:t>
            </w:r>
            <w:r>
              <w:t xml:space="preserve"> </w:t>
            </w:r>
            <w:r>
              <w:t>שמוטענת</w:t>
            </w:r>
            <w:r>
              <w:t xml:space="preserve"> </w:t>
            </w:r>
            <w:r>
              <w:t>מתוך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עצמו</w:t>
            </w:r>
            <w:r>
              <w:t xml:space="preserve">. </w:t>
            </w:r>
            <w:r>
              <w:t>ערך</w:t>
            </w:r>
            <w:r>
              <w:t xml:space="preserve"> </w:t>
            </w:r>
            <w:r>
              <w:t>נמוך</w:t>
            </w:r>
            <w:r>
              <w:t xml:space="preserve"> </w:t>
            </w:r>
            <w:r>
              <w:t>עלול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שהעמוד</w:t>
            </w:r>
            <w:r>
              <w:t xml:space="preserve"> </w:t>
            </w:r>
            <w:r>
              <w:t>תלוי</w:t>
            </w:r>
            <w:r>
              <w:t xml:space="preserve"> </w:t>
            </w:r>
            <w:r>
              <w:t>במשאבים</w:t>
            </w:r>
            <w:r>
              <w:t xml:space="preserve"> </w:t>
            </w:r>
            <w:r>
              <w:t>חיצוניים</w:t>
            </w:r>
            <w:r>
              <w:t>.</w:t>
            </w:r>
          </w:p>
        </w:tc>
      </w:tr>
      <w:tr w:rsidR="00F72E78" w14:paraId="308E2313" w14:textId="77777777">
        <w:tc>
          <w:tcPr>
            <w:tcW w:w="4320" w:type="dxa"/>
          </w:tcPr>
          <w:p w14:paraId="01B2CE0F" w14:textId="77777777" w:rsidR="00F72E78" w:rsidRDefault="008D76C7">
            <w:r>
              <w:t>ratio_extMedia</w:t>
            </w:r>
          </w:p>
        </w:tc>
        <w:tc>
          <w:tcPr>
            <w:tcW w:w="4320" w:type="dxa"/>
          </w:tcPr>
          <w:p w14:paraId="4397C5DA" w14:textId="77777777" w:rsidR="00F72E78" w:rsidRDefault="008D76C7">
            <w:r>
              <w:t>יחס</w:t>
            </w:r>
            <w:r>
              <w:t xml:space="preserve"> </w:t>
            </w:r>
            <w:r>
              <w:t>המדיה</w:t>
            </w:r>
            <w:r>
              <w:t xml:space="preserve"> (</w:t>
            </w:r>
            <w:r>
              <w:t>תמונות</w:t>
            </w:r>
            <w:r>
              <w:t xml:space="preserve">, </w:t>
            </w:r>
            <w:r>
              <w:t>וידאו</w:t>
            </w:r>
            <w:r>
              <w:t xml:space="preserve"> </w:t>
            </w:r>
            <w:r>
              <w:t>וכו</w:t>
            </w:r>
            <w:r>
              <w:t xml:space="preserve">') </w:t>
            </w:r>
            <w:r>
              <w:t>שמוטענת</w:t>
            </w:r>
            <w:r>
              <w:t xml:space="preserve"> </w:t>
            </w:r>
            <w:r>
              <w:t>ממקורות</w:t>
            </w:r>
            <w:r>
              <w:t xml:space="preserve"> </w:t>
            </w:r>
            <w:r>
              <w:t>חיצוניים</w:t>
            </w:r>
            <w:r>
              <w:t xml:space="preserve">. </w:t>
            </w:r>
            <w:r>
              <w:t>ערך</w:t>
            </w:r>
            <w:r>
              <w:t xml:space="preserve"> </w:t>
            </w:r>
            <w:r>
              <w:t>גבוה</w:t>
            </w:r>
            <w:r>
              <w:t xml:space="preserve"> </w:t>
            </w:r>
            <w:r>
              <w:t>מעיד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תלות</w:t>
            </w:r>
            <w:r>
              <w:t xml:space="preserve"> </w:t>
            </w:r>
            <w:r>
              <w:t>חיצונית</w:t>
            </w:r>
            <w:r>
              <w:t xml:space="preserve"> – </w:t>
            </w:r>
            <w:r>
              <w:t>סימן</w:t>
            </w:r>
            <w:r>
              <w:t xml:space="preserve"> </w:t>
            </w:r>
            <w:r>
              <w:t>לפישינג</w:t>
            </w:r>
            <w:r>
              <w:t>.</w:t>
            </w:r>
          </w:p>
        </w:tc>
      </w:tr>
      <w:tr w:rsidR="00F72E78" w14:paraId="5BE5317D" w14:textId="77777777">
        <w:tc>
          <w:tcPr>
            <w:tcW w:w="4320" w:type="dxa"/>
          </w:tcPr>
          <w:p w14:paraId="57E46971" w14:textId="77777777" w:rsidR="00F72E78" w:rsidRDefault="008D76C7">
            <w:r>
              <w:t>sfh</w:t>
            </w:r>
          </w:p>
        </w:tc>
        <w:tc>
          <w:tcPr>
            <w:tcW w:w="4320" w:type="dxa"/>
          </w:tcPr>
          <w:p w14:paraId="70ADF036" w14:textId="77777777" w:rsidR="00F72E78" w:rsidRDefault="008D76C7">
            <w:r>
              <w:t>האם</w:t>
            </w:r>
            <w:r>
              <w:t xml:space="preserve"> </w:t>
            </w:r>
            <w:r>
              <w:t>שדה</w:t>
            </w:r>
            <w:r>
              <w:t xml:space="preserve"> </w:t>
            </w:r>
            <w:r>
              <w:t>טופס</w:t>
            </w:r>
            <w:r>
              <w:t xml:space="preserve"> HTML </w:t>
            </w:r>
            <w:r>
              <w:t>שולח</w:t>
            </w:r>
            <w:r>
              <w:t xml:space="preserve"> </w:t>
            </w:r>
            <w:r>
              <w:t>נתונים</w:t>
            </w:r>
            <w:r>
              <w:t xml:space="preserve"> </w:t>
            </w:r>
            <w:r>
              <w:t>לכתובת</w:t>
            </w:r>
            <w:r>
              <w:t xml:space="preserve"> </w:t>
            </w:r>
            <w:r>
              <w:t>חשודה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ריקה</w:t>
            </w:r>
            <w:r>
              <w:t xml:space="preserve">. (SFH = Server Form Handler). </w:t>
            </w:r>
            <w:r>
              <w:t>ערך</w:t>
            </w:r>
            <w:r>
              <w:t xml:space="preserve"> 1 </w:t>
            </w:r>
            <w:r>
              <w:t>לרוב</w:t>
            </w:r>
            <w:r>
              <w:t xml:space="preserve"> </w:t>
            </w:r>
            <w:r>
              <w:t>מעיד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פישינג</w:t>
            </w:r>
            <w:r>
              <w:t>.</w:t>
            </w:r>
          </w:p>
        </w:tc>
      </w:tr>
      <w:tr w:rsidR="00F72E78" w14:paraId="634AC02B" w14:textId="77777777">
        <w:tc>
          <w:tcPr>
            <w:tcW w:w="4320" w:type="dxa"/>
          </w:tcPr>
          <w:p w14:paraId="02A87B94" w14:textId="77777777" w:rsidR="00F72E78" w:rsidRDefault="008D76C7">
            <w:r>
              <w:t>iframe</w:t>
            </w:r>
          </w:p>
        </w:tc>
        <w:tc>
          <w:tcPr>
            <w:tcW w:w="4320" w:type="dxa"/>
          </w:tcPr>
          <w:p w14:paraId="14999736" w14:textId="77777777" w:rsidR="00F72E78" w:rsidRDefault="008D76C7">
            <w:r>
              <w:t>האם</w:t>
            </w:r>
            <w:r>
              <w:t xml:space="preserve"> </w:t>
            </w:r>
            <w:r>
              <w:t>העמוד</w:t>
            </w:r>
            <w:r>
              <w:t xml:space="preserve"> </w:t>
            </w:r>
            <w:r>
              <w:t>כולל</w:t>
            </w:r>
            <w:r>
              <w:t xml:space="preserve"> </w:t>
            </w:r>
            <w:r>
              <w:t>שימוש</w:t>
            </w:r>
            <w:r>
              <w:t xml:space="preserve"> </w:t>
            </w:r>
            <w:r>
              <w:t>ב־</w:t>
            </w:r>
            <w:r>
              <w:t>iframe (</w:t>
            </w:r>
            <w:r>
              <w:t>מסגרות</w:t>
            </w:r>
            <w:r>
              <w:t xml:space="preserve"> </w:t>
            </w:r>
            <w:r>
              <w:t>מוטמעות</w:t>
            </w:r>
            <w:r>
              <w:t xml:space="preserve">). </w:t>
            </w:r>
            <w:r>
              <w:t>שימוש</w:t>
            </w:r>
            <w:r>
              <w:t xml:space="preserve"> </w:t>
            </w:r>
            <w:r>
              <w:t>כזה</w:t>
            </w:r>
            <w:r>
              <w:t xml:space="preserve"> </w:t>
            </w:r>
            <w:r>
              <w:t>נפוץ</w:t>
            </w:r>
            <w:r>
              <w:t xml:space="preserve"> </w:t>
            </w:r>
            <w:r>
              <w:t>בפישינג</w:t>
            </w:r>
            <w:r>
              <w:t xml:space="preserve"> </w:t>
            </w:r>
            <w:r>
              <w:t>להסוואת</w:t>
            </w:r>
            <w:r>
              <w:t xml:space="preserve"> </w:t>
            </w:r>
            <w:r>
              <w:t>תוכן</w:t>
            </w:r>
            <w:r>
              <w:t>.</w:t>
            </w:r>
          </w:p>
        </w:tc>
      </w:tr>
      <w:tr w:rsidR="00F72E78" w14:paraId="585B3D10" w14:textId="77777777">
        <w:tc>
          <w:tcPr>
            <w:tcW w:w="4320" w:type="dxa"/>
          </w:tcPr>
          <w:p w14:paraId="45BB2263" w14:textId="77777777" w:rsidR="00F72E78" w:rsidRDefault="008D76C7">
            <w:r>
              <w:t>popup_window</w:t>
            </w:r>
          </w:p>
        </w:tc>
        <w:tc>
          <w:tcPr>
            <w:tcW w:w="4320" w:type="dxa"/>
          </w:tcPr>
          <w:p w14:paraId="372317F7" w14:textId="77777777" w:rsidR="00F72E78" w:rsidRDefault="008D76C7">
            <w:r>
              <w:t>האם</w:t>
            </w:r>
            <w:r>
              <w:t xml:space="preserve"> </w:t>
            </w:r>
            <w:r>
              <w:t>הדף</w:t>
            </w:r>
            <w:r>
              <w:t xml:space="preserve"> </w:t>
            </w:r>
            <w:r>
              <w:t>פותח</w:t>
            </w:r>
            <w:r>
              <w:t xml:space="preserve"> </w:t>
            </w:r>
            <w:r>
              <w:t>חלון</w:t>
            </w:r>
            <w:r>
              <w:t xml:space="preserve"> </w:t>
            </w:r>
            <w:r>
              <w:t>קופץ</w:t>
            </w:r>
            <w:r>
              <w:t xml:space="preserve"> (pop-up). </w:t>
            </w:r>
            <w:r>
              <w:t>משמש</w:t>
            </w:r>
            <w:r>
              <w:t xml:space="preserve"> </w:t>
            </w:r>
            <w:r>
              <w:t>לעיתים</w:t>
            </w:r>
            <w:r>
              <w:t xml:space="preserve"> </w:t>
            </w:r>
            <w:r>
              <w:t>להונאה</w:t>
            </w:r>
            <w:r>
              <w:t>.</w:t>
            </w:r>
          </w:p>
        </w:tc>
      </w:tr>
      <w:tr w:rsidR="00F72E78" w14:paraId="1260329F" w14:textId="77777777">
        <w:tc>
          <w:tcPr>
            <w:tcW w:w="4320" w:type="dxa"/>
          </w:tcPr>
          <w:p w14:paraId="3F4282F4" w14:textId="77777777" w:rsidR="00F72E78" w:rsidRDefault="008D76C7">
            <w:r>
              <w:t>safe_anchor</w:t>
            </w:r>
          </w:p>
        </w:tc>
        <w:tc>
          <w:tcPr>
            <w:tcW w:w="4320" w:type="dxa"/>
          </w:tcPr>
          <w:p w14:paraId="75A692F2" w14:textId="77777777" w:rsidR="00F72E78" w:rsidRDefault="008D76C7">
            <w:r>
              <w:t>אחוז</w:t>
            </w:r>
            <w:r>
              <w:t xml:space="preserve"> </w:t>
            </w:r>
            <w:r>
              <w:t>הקישורים</w:t>
            </w:r>
            <w:r>
              <w:t xml:space="preserve"> </w:t>
            </w:r>
            <w:r>
              <w:t>בעמוד</w:t>
            </w:r>
            <w:r>
              <w:t xml:space="preserve"> </w:t>
            </w:r>
            <w:r>
              <w:t>ש</w:t>
            </w:r>
            <w:r>
              <w:t>'</w:t>
            </w:r>
            <w:r>
              <w:t>נראים</w:t>
            </w:r>
            <w:r>
              <w:t xml:space="preserve"> </w:t>
            </w:r>
            <w:r>
              <w:t>בטוחים</w:t>
            </w:r>
            <w:r>
              <w:t>' (</w:t>
            </w:r>
            <w:r>
              <w:t>למשל</w:t>
            </w:r>
            <w:r>
              <w:t xml:space="preserve"> </w:t>
            </w:r>
            <w:r>
              <w:t>מכילים</w:t>
            </w:r>
            <w:r>
              <w:t xml:space="preserve"> </w:t>
            </w:r>
            <w:r>
              <w:t>טקסט</w:t>
            </w:r>
            <w:r>
              <w:t xml:space="preserve"> </w:t>
            </w:r>
            <w:r>
              <w:t>ברור</w:t>
            </w:r>
            <w:r>
              <w:t xml:space="preserve">). </w:t>
            </w:r>
            <w:r>
              <w:t>ערך</w:t>
            </w:r>
            <w:r>
              <w:t xml:space="preserve"> </w:t>
            </w:r>
            <w:r>
              <w:t>נמוך</w:t>
            </w:r>
            <w:r>
              <w:t xml:space="preserve"> </w:t>
            </w:r>
            <w:r>
              <w:t>עשוי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ניסיון</w:t>
            </w:r>
            <w:r>
              <w:t xml:space="preserve"> </w:t>
            </w:r>
            <w:r>
              <w:t>התחזות</w:t>
            </w:r>
            <w:r>
              <w:t>.</w:t>
            </w:r>
          </w:p>
        </w:tc>
      </w:tr>
      <w:tr w:rsidR="00F72E78" w14:paraId="7F6937C4" w14:textId="77777777">
        <w:tc>
          <w:tcPr>
            <w:tcW w:w="4320" w:type="dxa"/>
          </w:tcPr>
          <w:p w14:paraId="0F82B609" w14:textId="77777777" w:rsidR="00F72E78" w:rsidRDefault="008D76C7">
            <w:r>
              <w:t>onmouseover</w:t>
            </w:r>
          </w:p>
        </w:tc>
        <w:tc>
          <w:tcPr>
            <w:tcW w:w="4320" w:type="dxa"/>
          </w:tcPr>
          <w:p w14:paraId="248E3A8F" w14:textId="77777777" w:rsidR="00F72E78" w:rsidRDefault="008D76C7">
            <w:r>
              <w:t>האם</w:t>
            </w:r>
            <w:r>
              <w:t xml:space="preserve"> </w:t>
            </w:r>
            <w:r>
              <w:t>נעשה</w:t>
            </w:r>
            <w:r>
              <w:t xml:space="preserve"> </w:t>
            </w:r>
            <w:r>
              <w:t>שימוש</w:t>
            </w:r>
            <w:r>
              <w:t xml:space="preserve"> </w:t>
            </w:r>
            <w:r>
              <w:t>באירוע</w:t>
            </w:r>
            <w:r>
              <w:t xml:space="preserve"> JavaScript `onmouseover` (</w:t>
            </w:r>
            <w:r>
              <w:t>שינוי</w:t>
            </w:r>
            <w:r>
              <w:t xml:space="preserve"> </w:t>
            </w:r>
            <w:r>
              <w:t>התנהגות</w:t>
            </w:r>
            <w:r>
              <w:t xml:space="preserve"> </w:t>
            </w:r>
            <w:r>
              <w:t>בעכבר</w:t>
            </w:r>
            <w:r>
              <w:t xml:space="preserve">). </w:t>
            </w:r>
            <w:r>
              <w:t>נפוץ</w:t>
            </w:r>
            <w:r>
              <w:t xml:space="preserve"> </w:t>
            </w:r>
            <w:r>
              <w:t>להטעיה</w:t>
            </w:r>
            <w:r>
              <w:t>.</w:t>
            </w:r>
          </w:p>
        </w:tc>
      </w:tr>
      <w:tr w:rsidR="00F72E78" w14:paraId="4189907E" w14:textId="77777777">
        <w:tc>
          <w:tcPr>
            <w:tcW w:w="4320" w:type="dxa"/>
          </w:tcPr>
          <w:p w14:paraId="028D66C6" w14:textId="77777777" w:rsidR="00F72E78" w:rsidRDefault="008D76C7">
            <w:r>
              <w:t>right_clic</w:t>
            </w:r>
          </w:p>
        </w:tc>
        <w:tc>
          <w:tcPr>
            <w:tcW w:w="4320" w:type="dxa"/>
          </w:tcPr>
          <w:p w14:paraId="05AC641E" w14:textId="77777777" w:rsidR="00F72E78" w:rsidRDefault="008D76C7">
            <w:r>
              <w:t>האם</w:t>
            </w:r>
            <w:r>
              <w:t xml:space="preserve"> </w:t>
            </w:r>
            <w:r>
              <w:t>יש</w:t>
            </w:r>
            <w:r>
              <w:t xml:space="preserve"> </w:t>
            </w:r>
            <w:r>
              <w:t>חסימה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קליק</w:t>
            </w:r>
            <w:r>
              <w:t xml:space="preserve"> </w:t>
            </w:r>
            <w:r>
              <w:t>ימני</w:t>
            </w:r>
            <w:r>
              <w:t xml:space="preserve"> (</w:t>
            </w:r>
            <w:r>
              <w:t>מונע</w:t>
            </w:r>
            <w:r>
              <w:t xml:space="preserve"> </w:t>
            </w:r>
            <w:r>
              <w:t>מהמשתמש</w:t>
            </w:r>
            <w:r>
              <w:t xml:space="preserve"> </w:t>
            </w:r>
            <w:r>
              <w:t>לבדוק</w:t>
            </w:r>
            <w:r>
              <w:t xml:space="preserve"> </w:t>
            </w:r>
            <w:r>
              <w:t>מקור</w:t>
            </w:r>
            <w:r>
              <w:t xml:space="preserve"> </w:t>
            </w:r>
            <w:r>
              <w:t>הדף</w:t>
            </w:r>
            <w:r>
              <w:t xml:space="preserve"> </w:t>
            </w:r>
            <w:r>
              <w:t>וכו</w:t>
            </w:r>
            <w:r>
              <w:t>').</w:t>
            </w:r>
          </w:p>
        </w:tc>
      </w:tr>
      <w:tr w:rsidR="00F72E78" w14:paraId="3DDD4218" w14:textId="77777777">
        <w:tc>
          <w:tcPr>
            <w:tcW w:w="4320" w:type="dxa"/>
          </w:tcPr>
          <w:p w14:paraId="55790815" w14:textId="77777777" w:rsidR="00F72E78" w:rsidRDefault="008D76C7">
            <w:r>
              <w:t>empty_title</w:t>
            </w:r>
          </w:p>
        </w:tc>
        <w:tc>
          <w:tcPr>
            <w:tcW w:w="4320" w:type="dxa"/>
          </w:tcPr>
          <w:p w14:paraId="1F37E1C7" w14:textId="77777777" w:rsidR="00F72E78" w:rsidRDefault="008D76C7">
            <w:r>
              <w:t>האם</w:t>
            </w:r>
            <w:r>
              <w:t xml:space="preserve"> </w:t>
            </w:r>
            <w:r>
              <w:t>כותרת</w:t>
            </w:r>
            <w:r>
              <w:t xml:space="preserve"> </w:t>
            </w:r>
            <w:r>
              <w:t>הדף</w:t>
            </w:r>
            <w:r>
              <w:t xml:space="preserve"> </w:t>
            </w:r>
            <w:r>
              <w:t>ריקה</w:t>
            </w:r>
            <w:r>
              <w:t xml:space="preserve"> – </w:t>
            </w:r>
            <w:r>
              <w:t>סימן</w:t>
            </w:r>
            <w:r>
              <w:t xml:space="preserve"> </w:t>
            </w:r>
            <w:r>
              <w:t>לאתר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מקצועי</w:t>
            </w:r>
            <w:r>
              <w:t xml:space="preserve"> </w:t>
            </w:r>
            <w:r>
              <w:t>או</w:t>
            </w:r>
            <w:r>
              <w:t xml:space="preserve"> </w:t>
            </w:r>
            <w:r>
              <w:t>חשוד</w:t>
            </w:r>
            <w:r>
              <w:t>.</w:t>
            </w:r>
          </w:p>
        </w:tc>
      </w:tr>
      <w:tr w:rsidR="00F72E78" w14:paraId="0E599FA0" w14:textId="77777777">
        <w:tc>
          <w:tcPr>
            <w:tcW w:w="4320" w:type="dxa"/>
          </w:tcPr>
          <w:p w14:paraId="6C3D7266" w14:textId="77777777" w:rsidR="00F72E78" w:rsidRDefault="008D76C7">
            <w:r>
              <w:t>domain_in_title</w:t>
            </w:r>
          </w:p>
        </w:tc>
        <w:tc>
          <w:tcPr>
            <w:tcW w:w="4320" w:type="dxa"/>
          </w:tcPr>
          <w:p w14:paraId="0C5AB18A" w14:textId="77777777" w:rsidR="00F72E78" w:rsidRDefault="008D76C7">
            <w:r>
              <w:t>האם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מופיע</w:t>
            </w:r>
            <w:r>
              <w:t xml:space="preserve"> </w:t>
            </w:r>
            <w:r>
              <w:t>בכותרת</w:t>
            </w:r>
            <w:r>
              <w:t xml:space="preserve"> </w:t>
            </w:r>
            <w:r>
              <w:t>הדף</w:t>
            </w:r>
            <w:r>
              <w:t xml:space="preserve"> – </w:t>
            </w:r>
            <w:r>
              <w:t>עשוי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שקיפות</w:t>
            </w:r>
            <w:r>
              <w:t>.</w:t>
            </w:r>
          </w:p>
        </w:tc>
      </w:tr>
      <w:tr w:rsidR="00F72E78" w14:paraId="554CDC18" w14:textId="77777777">
        <w:tc>
          <w:tcPr>
            <w:tcW w:w="4320" w:type="dxa"/>
          </w:tcPr>
          <w:p w14:paraId="1F4D8236" w14:textId="77777777" w:rsidR="00F72E78" w:rsidRDefault="008D76C7">
            <w:r>
              <w:t>domain_with_copyright</w:t>
            </w:r>
          </w:p>
        </w:tc>
        <w:tc>
          <w:tcPr>
            <w:tcW w:w="4320" w:type="dxa"/>
          </w:tcPr>
          <w:p w14:paraId="7B891739" w14:textId="77777777" w:rsidR="00F72E78" w:rsidRDefault="008D76C7">
            <w:r>
              <w:t>האם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מופיע</w:t>
            </w:r>
            <w:r>
              <w:t xml:space="preserve"> </w:t>
            </w:r>
            <w:r>
              <w:t>יחד</w:t>
            </w:r>
            <w:r>
              <w:t xml:space="preserve"> </w:t>
            </w:r>
            <w:r>
              <w:t>עם</w:t>
            </w:r>
            <w:r>
              <w:t xml:space="preserve"> </w:t>
            </w:r>
            <w:r>
              <w:t>סמל</w:t>
            </w:r>
            <w:r>
              <w:t xml:space="preserve"> </w:t>
            </w:r>
            <w:r>
              <w:t>זכויות</w:t>
            </w:r>
            <w:r>
              <w:t xml:space="preserve"> </w:t>
            </w:r>
            <w:r>
              <w:t>יוצרים</w:t>
            </w:r>
            <w:r>
              <w:t xml:space="preserve"> (©) – </w:t>
            </w:r>
            <w:r>
              <w:t>ניסיון</w:t>
            </w:r>
            <w:r>
              <w:t xml:space="preserve"> </w:t>
            </w:r>
            <w:r>
              <w:t>לשדר</w:t>
            </w:r>
            <w:r>
              <w:t xml:space="preserve"> </w:t>
            </w:r>
            <w:r>
              <w:t>אמינות</w:t>
            </w:r>
            <w:r>
              <w:t>.</w:t>
            </w:r>
          </w:p>
        </w:tc>
      </w:tr>
      <w:tr w:rsidR="00F72E78" w14:paraId="4F49B697" w14:textId="77777777">
        <w:tc>
          <w:tcPr>
            <w:tcW w:w="4320" w:type="dxa"/>
          </w:tcPr>
          <w:p w14:paraId="00A45E43" w14:textId="77777777" w:rsidR="00F72E78" w:rsidRDefault="008D76C7">
            <w:r>
              <w:t>whois_registered_domain</w:t>
            </w:r>
          </w:p>
        </w:tc>
        <w:tc>
          <w:tcPr>
            <w:tcW w:w="4320" w:type="dxa"/>
          </w:tcPr>
          <w:p w14:paraId="3CC0E624" w14:textId="77777777" w:rsidR="00F72E78" w:rsidRDefault="008D76C7">
            <w:r>
              <w:t>האם</w:t>
            </w:r>
            <w:r>
              <w:t xml:space="preserve"> </w:t>
            </w:r>
            <w:r>
              <w:t>הדומיין</w:t>
            </w:r>
            <w:r>
              <w:t xml:space="preserve"> </w:t>
            </w:r>
            <w:r>
              <w:t>רשום</w:t>
            </w:r>
            <w:r>
              <w:t xml:space="preserve"> </w:t>
            </w:r>
            <w:r>
              <w:t>לפי</w:t>
            </w:r>
            <w:r>
              <w:t xml:space="preserve"> WHOIS.</w:t>
            </w:r>
          </w:p>
        </w:tc>
      </w:tr>
      <w:tr w:rsidR="00F72E78" w14:paraId="05A6C10A" w14:textId="77777777">
        <w:tc>
          <w:tcPr>
            <w:tcW w:w="4320" w:type="dxa"/>
          </w:tcPr>
          <w:p w14:paraId="59EE970B" w14:textId="77777777" w:rsidR="00F72E78" w:rsidRDefault="008D76C7">
            <w:r>
              <w:t>domain_registration_length</w:t>
            </w:r>
          </w:p>
        </w:tc>
        <w:tc>
          <w:tcPr>
            <w:tcW w:w="4320" w:type="dxa"/>
          </w:tcPr>
          <w:p w14:paraId="3125792F" w14:textId="77777777" w:rsidR="00F72E78" w:rsidRDefault="008D76C7">
            <w:r>
              <w:t>משך</w:t>
            </w:r>
            <w:r>
              <w:t xml:space="preserve"> </w:t>
            </w:r>
            <w:r>
              <w:t>זמן</w:t>
            </w:r>
            <w:r>
              <w:t xml:space="preserve"> </w:t>
            </w:r>
            <w:r>
              <w:t>רישום</w:t>
            </w:r>
            <w:r>
              <w:t xml:space="preserve"> </w:t>
            </w:r>
            <w:r>
              <w:t>הדומיין</w:t>
            </w:r>
            <w:r>
              <w:t xml:space="preserve"> – </w:t>
            </w:r>
            <w:r>
              <w:t>קצר</w:t>
            </w:r>
            <w:r>
              <w:t xml:space="preserve"> </w:t>
            </w:r>
            <w:r>
              <w:t>מאוד</w:t>
            </w:r>
            <w:r>
              <w:t xml:space="preserve"> </w:t>
            </w:r>
            <w:r>
              <w:t>מעלה</w:t>
            </w:r>
            <w:r>
              <w:t xml:space="preserve"> </w:t>
            </w:r>
            <w:r>
              <w:t>חשד</w:t>
            </w:r>
            <w:r>
              <w:t>.</w:t>
            </w:r>
          </w:p>
        </w:tc>
      </w:tr>
      <w:tr w:rsidR="00F72E78" w14:paraId="199449DB" w14:textId="77777777">
        <w:tc>
          <w:tcPr>
            <w:tcW w:w="4320" w:type="dxa"/>
          </w:tcPr>
          <w:p w14:paraId="6948629D" w14:textId="77777777" w:rsidR="00F72E78" w:rsidRDefault="008D76C7">
            <w:r>
              <w:t>domain_age</w:t>
            </w:r>
          </w:p>
        </w:tc>
        <w:tc>
          <w:tcPr>
            <w:tcW w:w="4320" w:type="dxa"/>
          </w:tcPr>
          <w:p w14:paraId="18FC13E7" w14:textId="77777777" w:rsidR="00F72E78" w:rsidRDefault="008D76C7">
            <w:r>
              <w:t>גיל</w:t>
            </w:r>
            <w:r>
              <w:t xml:space="preserve"> </w:t>
            </w:r>
            <w:r>
              <w:t>הדומיין</w:t>
            </w:r>
            <w:r>
              <w:t xml:space="preserve"> – </w:t>
            </w:r>
            <w:r>
              <w:t>אתרי</w:t>
            </w:r>
            <w:r>
              <w:t xml:space="preserve"> </w:t>
            </w:r>
            <w:r>
              <w:t>פישינג</w:t>
            </w:r>
            <w:r>
              <w:t xml:space="preserve"> </w:t>
            </w:r>
            <w:r>
              <w:t>לרוב</w:t>
            </w:r>
            <w:r>
              <w:t xml:space="preserve"> </w:t>
            </w:r>
            <w:r>
              <w:t>חדשים</w:t>
            </w:r>
            <w:r>
              <w:t>.</w:t>
            </w:r>
          </w:p>
        </w:tc>
      </w:tr>
      <w:tr w:rsidR="00F72E78" w14:paraId="59D53CD1" w14:textId="77777777">
        <w:tc>
          <w:tcPr>
            <w:tcW w:w="4320" w:type="dxa"/>
          </w:tcPr>
          <w:p w14:paraId="68E20E3A" w14:textId="77777777" w:rsidR="00F72E78" w:rsidRDefault="008D76C7">
            <w:r>
              <w:t>web_traffic</w:t>
            </w:r>
          </w:p>
        </w:tc>
        <w:tc>
          <w:tcPr>
            <w:tcW w:w="4320" w:type="dxa"/>
          </w:tcPr>
          <w:p w14:paraId="4348C5B3" w14:textId="77777777" w:rsidR="00F72E78" w:rsidRDefault="008D76C7">
            <w:r>
              <w:t>מדד</w:t>
            </w:r>
            <w:r>
              <w:t xml:space="preserve"> </w:t>
            </w:r>
            <w:r>
              <w:t>לתנועה</w:t>
            </w:r>
            <w:r>
              <w:t xml:space="preserve"> </w:t>
            </w:r>
            <w:r>
              <w:t>באינטרנט</w:t>
            </w:r>
            <w:r>
              <w:t xml:space="preserve"> – </w:t>
            </w:r>
            <w:r>
              <w:t>תנועה</w:t>
            </w:r>
            <w:r>
              <w:t xml:space="preserve"> </w:t>
            </w:r>
            <w:r>
              <w:t>נמוכה</w:t>
            </w:r>
            <w:r>
              <w:t xml:space="preserve"> </w:t>
            </w:r>
            <w:r>
              <w:t>יכולה</w:t>
            </w:r>
            <w:r>
              <w:t xml:space="preserve"> </w:t>
            </w:r>
            <w:r>
              <w:t>להעיד</w:t>
            </w:r>
            <w:r>
              <w:t xml:space="preserve"> </w:t>
            </w:r>
            <w:r>
              <w:t>על</w:t>
            </w:r>
            <w:r>
              <w:t xml:space="preserve"> </w:t>
            </w:r>
            <w:r>
              <w:t>אתר</w:t>
            </w:r>
            <w:r>
              <w:t xml:space="preserve"> </w:t>
            </w:r>
            <w:r>
              <w:t>פישינג</w:t>
            </w:r>
            <w:r>
              <w:t>.</w:t>
            </w:r>
          </w:p>
        </w:tc>
      </w:tr>
      <w:tr w:rsidR="00F72E78" w14:paraId="677A7E18" w14:textId="77777777">
        <w:tc>
          <w:tcPr>
            <w:tcW w:w="4320" w:type="dxa"/>
          </w:tcPr>
          <w:p w14:paraId="648B0121" w14:textId="77777777" w:rsidR="00F72E78" w:rsidRDefault="008D76C7">
            <w:r>
              <w:lastRenderedPageBreak/>
              <w:t>dns_record</w:t>
            </w:r>
          </w:p>
        </w:tc>
        <w:tc>
          <w:tcPr>
            <w:tcW w:w="4320" w:type="dxa"/>
          </w:tcPr>
          <w:p w14:paraId="43B73BB6" w14:textId="77777777" w:rsidR="00F72E78" w:rsidRDefault="008D76C7">
            <w:r>
              <w:t>האם</w:t>
            </w:r>
            <w:r>
              <w:t xml:space="preserve"> </w:t>
            </w:r>
            <w:r>
              <w:t>קיימת</w:t>
            </w:r>
            <w:r>
              <w:t xml:space="preserve"> </w:t>
            </w:r>
            <w:r>
              <w:t>רשומת</w:t>
            </w:r>
            <w:r>
              <w:t xml:space="preserve"> DNS – </w:t>
            </w:r>
            <w:r>
              <w:t>אם</w:t>
            </w:r>
            <w:r>
              <w:t xml:space="preserve"> </w:t>
            </w:r>
            <w:r>
              <w:t>לא</w:t>
            </w:r>
            <w:r>
              <w:t xml:space="preserve">, </w:t>
            </w:r>
            <w:r>
              <w:t>סימן</w:t>
            </w:r>
            <w:r>
              <w:t xml:space="preserve"> </w:t>
            </w:r>
            <w:r>
              <w:t>לפישינג</w:t>
            </w:r>
            <w:r>
              <w:t>.</w:t>
            </w:r>
          </w:p>
        </w:tc>
      </w:tr>
      <w:tr w:rsidR="00F72E78" w14:paraId="051DF0C4" w14:textId="77777777">
        <w:tc>
          <w:tcPr>
            <w:tcW w:w="4320" w:type="dxa"/>
          </w:tcPr>
          <w:p w14:paraId="61445BC6" w14:textId="77777777" w:rsidR="00F72E78" w:rsidRDefault="008D76C7">
            <w:r>
              <w:t>google_index</w:t>
            </w:r>
          </w:p>
        </w:tc>
        <w:tc>
          <w:tcPr>
            <w:tcW w:w="4320" w:type="dxa"/>
          </w:tcPr>
          <w:p w14:paraId="16819AD7" w14:textId="77777777" w:rsidR="00F72E78" w:rsidRDefault="008D76C7">
            <w:r>
              <w:t>האם</w:t>
            </w:r>
            <w:r>
              <w:t xml:space="preserve"> </w:t>
            </w:r>
            <w:r>
              <w:t>האתר</w:t>
            </w:r>
            <w:r>
              <w:t xml:space="preserve"> </w:t>
            </w:r>
            <w:r>
              <w:t>מופיע</w:t>
            </w:r>
            <w:r>
              <w:t xml:space="preserve"> </w:t>
            </w:r>
            <w:r>
              <w:t>באינדקס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גוגל</w:t>
            </w:r>
            <w:r>
              <w:t xml:space="preserve"> – </w:t>
            </w:r>
            <w:r>
              <w:t>אתרי</w:t>
            </w:r>
            <w:r>
              <w:t xml:space="preserve"> </w:t>
            </w:r>
            <w:r>
              <w:t>פישינג</w:t>
            </w:r>
            <w:r>
              <w:t xml:space="preserve"> </w:t>
            </w:r>
            <w:r>
              <w:t>לרוב</w:t>
            </w:r>
            <w:r>
              <w:t xml:space="preserve"> </w:t>
            </w:r>
            <w:r>
              <w:t>לא</w:t>
            </w:r>
            <w:r>
              <w:t xml:space="preserve"> </w:t>
            </w:r>
            <w:r>
              <w:t>מופיעים</w:t>
            </w:r>
            <w:r>
              <w:t>.</w:t>
            </w:r>
          </w:p>
        </w:tc>
      </w:tr>
      <w:tr w:rsidR="00F72E78" w14:paraId="2EFE2B6B" w14:textId="77777777">
        <w:tc>
          <w:tcPr>
            <w:tcW w:w="4320" w:type="dxa"/>
          </w:tcPr>
          <w:p w14:paraId="68AA4DB1" w14:textId="77777777" w:rsidR="00F72E78" w:rsidRDefault="008D76C7">
            <w:r>
              <w:t>page_rank</w:t>
            </w:r>
          </w:p>
        </w:tc>
        <w:tc>
          <w:tcPr>
            <w:tcW w:w="4320" w:type="dxa"/>
          </w:tcPr>
          <w:p w14:paraId="68736BDF" w14:textId="77777777" w:rsidR="00F72E78" w:rsidRDefault="008D76C7">
            <w:r>
              <w:t>דירוג</w:t>
            </w:r>
            <w:r>
              <w:t xml:space="preserve"> </w:t>
            </w:r>
            <w:r>
              <w:t>האתר</w:t>
            </w:r>
            <w:r>
              <w:t xml:space="preserve"> </w:t>
            </w:r>
            <w:r>
              <w:t>לפי</w:t>
            </w:r>
            <w:r>
              <w:t xml:space="preserve"> </w:t>
            </w:r>
            <w:r>
              <w:t>סמכות</w:t>
            </w:r>
            <w:r>
              <w:t xml:space="preserve"> </w:t>
            </w:r>
            <w:r>
              <w:t>וקישורים</w:t>
            </w:r>
            <w:r>
              <w:t xml:space="preserve"> </w:t>
            </w:r>
            <w:r>
              <w:t>חיצוניים</w:t>
            </w:r>
            <w:r>
              <w:t xml:space="preserve"> – </w:t>
            </w:r>
            <w:r>
              <w:t>ערך</w:t>
            </w:r>
            <w:r>
              <w:t xml:space="preserve"> </w:t>
            </w:r>
            <w:r>
              <w:t>נמוך</w:t>
            </w:r>
            <w:r>
              <w:t xml:space="preserve"> </w:t>
            </w:r>
            <w:r>
              <w:t>מעלה</w:t>
            </w:r>
            <w:r>
              <w:t xml:space="preserve"> </w:t>
            </w:r>
            <w:r>
              <w:t>חשד</w:t>
            </w:r>
            <w:r>
              <w:t>.</w:t>
            </w:r>
          </w:p>
        </w:tc>
      </w:tr>
      <w:tr w:rsidR="00F72E78" w14:paraId="5EEFE356" w14:textId="77777777">
        <w:tc>
          <w:tcPr>
            <w:tcW w:w="4320" w:type="dxa"/>
          </w:tcPr>
          <w:p w14:paraId="67D486CE" w14:textId="77777777" w:rsidR="00F72E78" w:rsidRDefault="008D76C7">
            <w:r>
              <w:t>status</w:t>
            </w:r>
          </w:p>
        </w:tc>
        <w:tc>
          <w:tcPr>
            <w:tcW w:w="4320" w:type="dxa"/>
          </w:tcPr>
          <w:p w14:paraId="5F446BFE" w14:textId="77777777" w:rsidR="00F72E78" w:rsidRDefault="008D76C7">
            <w:r>
              <w:t>התווית</w:t>
            </w:r>
            <w:r>
              <w:t xml:space="preserve">: </w:t>
            </w:r>
            <w:r>
              <w:t>האם</w:t>
            </w:r>
            <w:r>
              <w:t xml:space="preserve"> </w:t>
            </w:r>
            <w:r>
              <w:t>מדובר</w:t>
            </w:r>
            <w:r>
              <w:t xml:space="preserve"> </w:t>
            </w:r>
            <w:r>
              <w:t>בדוגמה</w:t>
            </w:r>
            <w:r>
              <w:t xml:space="preserve"> </w:t>
            </w:r>
            <w:r>
              <w:t>של</w:t>
            </w:r>
            <w:r>
              <w:t xml:space="preserve"> </w:t>
            </w:r>
            <w:r>
              <w:t>פישינג</w:t>
            </w:r>
            <w:r>
              <w:t xml:space="preserve"> (phishing) </w:t>
            </w:r>
            <w:r>
              <w:t>או</w:t>
            </w:r>
            <w:r>
              <w:t xml:space="preserve"> </w:t>
            </w:r>
            <w:r>
              <w:t>אתר</w:t>
            </w:r>
            <w:r>
              <w:t xml:space="preserve"> </w:t>
            </w:r>
            <w:r>
              <w:t>אמיתי</w:t>
            </w:r>
            <w:r>
              <w:t xml:space="preserve"> (legitimate). </w:t>
            </w:r>
            <w:r>
              <w:t>זהו</w:t>
            </w:r>
            <w:r>
              <w:t xml:space="preserve"> </w:t>
            </w:r>
            <w:r>
              <w:t>הפיצ</w:t>
            </w:r>
            <w:r>
              <w:t>'</w:t>
            </w:r>
            <w:r>
              <w:t>ר</w:t>
            </w:r>
            <w:r>
              <w:t xml:space="preserve"> </w:t>
            </w:r>
            <w:r>
              <w:t>שמהווה</w:t>
            </w:r>
            <w:r>
              <w:t xml:space="preserve"> </w:t>
            </w:r>
            <w:r>
              <w:t>את</w:t>
            </w:r>
            <w:r>
              <w:t xml:space="preserve"> </w:t>
            </w:r>
            <w:r>
              <w:t>ה</w:t>
            </w:r>
            <w:r>
              <w:t xml:space="preserve">-label </w:t>
            </w:r>
            <w:r>
              <w:t>במודל</w:t>
            </w:r>
            <w:r>
              <w:t>.</w:t>
            </w:r>
          </w:p>
        </w:tc>
      </w:tr>
    </w:tbl>
    <w:p w14:paraId="33F141F2" w14:textId="77777777" w:rsidR="008D76C7" w:rsidRDefault="008D76C7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371292">
    <w:abstractNumId w:val="8"/>
  </w:num>
  <w:num w:numId="2" w16cid:durableId="441725741">
    <w:abstractNumId w:val="6"/>
  </w:num>
  <w:num w:numId="3" w16cid:durableId="1652248715">
    <w:abstractNumId w:val="5"/>
  </w:num>
  <w:num w:numId="4" w16cid:durableId="623466018">
    <w:abstractNumId w:val="4"/>
  </w:num>
  <w:num w:numId="5" w16cid:durableId="1073622335">
    <w:abstractNumId w:val="7"/>
  </w:num>
  <w:num w:numId="6" w16cid:durableId="237443945">
    <w:abstractNumId w:val="3"/>
  </w:num>
  <w:num w:numId="7" w16cid:durableId="1444302106">
    <w:abstractNumId w:val="2"/>
  </w:num>
  <w:num w:numId="8" w16cid:durableId="1917664572">
    <w:abstractNumId w:val="1"/>
  </w:num>
  <w:num w:numId="9" w16cid:durableId="25070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A7BA7"/>
    <w:rsid w:val="008D76C7"/>
    <w:rsid w:val="00A02F5F"/>
    <w:rsid w:val="00AA1D8D"/>
    <w:rsid w:val="00B47730"/>
    <w:rsid w:val="00CB0664"/>
    <w:rsid w:val="00F72E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FEA1B"/>
  <w14:defaultImageDpi w14:val="300"/>
  <w15:docId w15:val="{531B7933-AD69-4C34-9896-A461B654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נופר אברהם</cp:lastModifiedBy>
  <cp:revision>2</cp:revision>
  <dcterms:created xsi:type="dcterms:W3CDTF">2025-05-13T18:41:00Z</dcterms:created>
  <dcterms:modified xsi:type="dcterms:W3CDTF">2025-05-13T18:41:00Z</dcterms:modified>
  <cp:category/>
</cp:coreProperties>
</file>